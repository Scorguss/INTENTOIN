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7F87F" w14:textId="77777777" w:rsidR="0032640D" w:rsidRPr="00832148" w:rsidRDefault="00CC71E4">
      <w:pPr>
        <w:pStyle w:val="Puesto"/>
        <w:rPr>
          <w:rFonts w:ascii="Arial" w:hAnsi="Arial" w:cs="Arial"/>
          <w:color w:val="auto"/>
          <w:lang w:val="es-US"/>
        </w:rPr>
      </w:pPr>
      <w:r w:rsidRPr="00832148">
        <w:rPr>
          <w:rFonts w:ascii="Arial" w:hAnsi="Arial" w:cs="Arial"/>
          <w:color w:val="auto"/>
          <w:lang w:val="es-US"/>
        </w:rPr>
        <w:t xml:space="preserve">Manual de Instalación y Uso de ELK en </w:t>
      </w:r>
      <w:proofErr w:type="spellStart"/>
      <w:r w:rsidRPr="00832148">
        <w:rPr>
          <w:rFonts w:ascii="Arial" w:hAnsi="Arial" w:cs="Arial"/>
          <w:color w:val="auto"/>
          <w:lang w:val="es-US"/>
        </w:rPr>
        <w:t>Docker</w:t>
      </w:r>
      <w:proofErr w:type="spellEnd"/>
      <w:r w:rsidRPr="00832148">
        <w:rPr>
          <w:rFonts w:ascii="Arial" w:hAnsi="Arial" w:cs="Arial"/>
          <w:color w:val="auto"/>
          <w:lang w:val="es-US"/>
        </w:rPr>
        <w:t xml:space="preserve"> sobre Rocky Linux</w:t>
      </w:r>
    </w:p>
    <w:p w14:paraId="51C50178" w14:textId="77777777" w:rsidR="0032640D" w:rsidRPr="00D66AF1" w:rsidRDefault="00CC71E4">
      <w:pPr>
        <w:pStyle w:val="Ttulo1"/>
        <w:rPr>
          <w:rFonts w:ascii="Arial" w:hAnsi="Arial" w:cs="Arial"/>
          <w:color w:val="auto"/>
        </w:rPr>
      </w:pPr>
      <w:r w:rsidRPr="00D66AF1">
        <w:rPr>
          <w:rFonts w:ascii="Arial" w:hAnsi="Arial" w:cs="Arial"/>
          <w:color w:val="auto"/>
        </w:rPr>
        <w:t>1. Requisitos previos</w:t>
      </w:r>
    </w:p>
    <w:p w14:paraId="0DD63090" w14:textId="77777777" w:rsidR="0032640D" w:rsidRPr="00832148" w:rsidRDefault="00CC71E4">
      <w:pPr>
        <w:rPr>
          <w:rFonts w:ascii="Arial" w:hAnsi="Arial" w:cs="Arial"/>
          <w:lang w:val="es-US"/>
        </w:rPr>
      </w:pPr>
      <w:r w:rsidRPr="00832148">
        <w:rPr>
          <w:rFonts w:ascii="Arial" w:hAnsi="Arial" w:cs="Arial"/>
          <w:lang w:val="es-US"/>
        </w:rPr>
        <w:t>- Máquina virtual con Rocky Linux instalado</w:t>
      </w:r>
      <w:r w:rsidRPr="00832148">
        <w:rPr>
          <w:rFonts w:ascii="Arial" w:hAnsi="Arial" w:cs="Arial"/>
          <w:lang w:val="es-US"/>
        </w:rPr>
        <w:br/>
        <w:t>- Acceso a internet</w:t>
      </w:r>
      <w:r w:rsidRPr="00832148">
        <w:rPr>
          <w:rFonts w:ascii="Arial" w:hAnsi="Arial" w:cs="Arial"/>
          <w:lang w:val="es-US"/>
        </w:rPr>
        <w:br/>
      </w:r>
      <w:commentRangeStart w:id="0"/>
      <w:r w:rsidRPr="00832148">
        <w:rPr>
          <w:rFonts w:ascii="Arial" w:hAnsi="Arial" w:cs="Arial"/>
          <w:highlight w:val="yellow"/>
          <w:lang w:val="es-US"/>
        </w:rPr>
        <w:t>- Usuario con permisos de administrador (root o sudo)</w:t>
      </w:r>
      <w:commentRangeEnd w:id="0"/>
      <w:r w:rsidR="00832148">
        <w:rPr>
          <w:rStyle w:val="Refdecomentario"/>
        </w:rPr>
        <w:commentReference w:id="0"/>
      </w:r>
      <w:r w:rsidRPr="00832148">
        <w:rPr>
          <w:rFonts w:ascii="Arial" w:hAnsi="Arial" w:cs="Arial"/>
          <w:lang w:val="es-US"/>
        </w:rPr>
        <w:br/>
        <w:t>- Memoria mínima recomendada: 4GB RAM</w:t>
      </w:r>
      <w:r w:rsidRPr="00832148">
        <w:rPr>
          <w:rFonts w:ascii="Arial" w:hAnsi="Arial" w:cs="Arial"/>
          <w:lang w:val="es-US"/>
        </w:rPr>
        <w:br/>
        <w:t>- Espacio en disco: al menos 20GB libres</w:t>
      </w:r>
      <w:r w:rsidRPr="00832148">
        <w:rPr>
          <w:rFonts w:ascii="Arial" w:hAnsi="Arial" w:cs="Arial"/>
          <w:lang w:val="es-US"/>
        </w:rPr>
        <w:br/>
      </w:r>
    </w:p>
    <w:p w14:paraId="6D11C13A" w14:textId="77777777" w:rsidR="0032640D" w:rsidRPr="00832148" w:rsidRDefault="00CC71E4">
      <w:pPr>
        <w:pStyle w:val="Ttulo1"/>
        <w:rPr>
          <w:rFonts w:ascii="Arial" w:hAnsi="Arial" w:cs="Arial"/>
          <w:color w:val="auto"/>
          <w:lang w:val="es-US"/>
        </w:rPr>
      </w:pPr>
      <w:r w:rsidRPr="00832148">
        <w:rPr>
          <w:rFonts w:ascii="Arial" w:hAnsi="Arial" w:cs="Arial"/>
          <w:color w:val="auto"/>
          <w:lang w:val="es-US"/>
        </w:rPr>
        <w:t xml:space="preserve">2. Instalación de </w:t>
      </w:r>
      <w:proofErr w:type="spellStart"/>
      <w:r w:rsidRPr="00832148">
        <w:rPr>
          <w:rFonts w:ascii="Arial" w:hAnsi="Arial" w:cs="Arial"/>
          <w:color w:val="auto"/>
          <w:lang w:val="es-US"/>
        </w:rPr>
        <w:t>Docker</w:t>
      </w:r>
      <w:proofErr w:type="spellEnd"/>
      <w:r w:rsidRPr="00832148">
        <w:rPr>
          <w:rFonts w:ascii="Arial" w:hAnsi="Arial" w:cs="Arial"/>
          <w:color w:val="auto"/>
          <w:lang w:val="es-US"/>
        </w:rPr>
        <w:t xml:space="preserve"> y </w:t>
      </w:r>
      <w:proofErr w:type="spellStart"/>
      <w:r w:rsidRPr="00832148">
        <w:rPr>
          <w:rFonts w:ascii="Arial" w:hAnsi="Arial" w:cs="Arial"/>
          <w:color w:val="auto"/>
          <w:lang w:val="es-US"/>
        </w:rPr>
        <w:t>D</w:t>
      </w:r>
      <w:bookmarkStart w:id="1" w:name="_GoBack"/>
      <w:bookmarkEnd w:id="1"/>
      <w:r w:rsidRPr="00832148">
        <w:rPr>
          <w:rFonts w:ascii="Arial" w:hAnsi="Arial" w:cs="Arial"/>
          <w:color w:val="auto"/>
          <w:lang w:val="es-US"/>
        </w:rPr>
        <w:t>ocker</w:t>
      </w:r>
      <w:proofErr w:type="spellEnd"/>
      <w:r w:rsidRPr="00832148">
        <w:rPr>
          <w:rFonts w:ascii="Arial" w:hAnsi="Arial" w:cs="Arial"/>
          <w:color w:val="auto"/>
          <w:lang w:val="es-US"/>
        </w:rPr>
        <w:t xml:space="preserve"> </w:t>
      </w:r>
      <w:proofErr w:type="spellStart"/>
      <w:r w:rsidRPr="00832148">
        <w:rPr>
          <w:rFonts w:ascii="Arial" w:hAnsi="Arial" w:cs="Arial"/>
          <w:color w:val="auto"/>
          <w:lang w:val="es-US"/>
        </w:rPr>
        <w:t>Compose</w:t>
      </w:r>
      <w:proofErr w:type="spellEnd"/>
    </w:p>
    <w:p w14:paraId="5D2EC1C2" w14:textId="77777777" w:rsidR="0032640D" w:rsidRPr="00832148" w:rsidRDefault="00CC71E4">
      <w:pPr>
        <w:rPr>
          <w:rFonts w:ascii="Arial" w:hAnsi="Arial" w:cs="Arial"/>
          <w:lang w:val="es-US"/>
        </w:rPr>
      </w:pPr>
      <w:r w:rsidRPr="00832148">
        <w:rPr>
          <w:rFonts w:ascii="Arial" w:hAnsi="Arial" w:cs="Arial"/>
          <w:lang w:val="es-US"/>
        </w:rPr>
        <w:t xml:space="preserve">Ejecutar los siguientes comandos para instalar </w:t>
      </w:r>
      <w:proofErr w:type="spellStart"/>
      <w:r w:rsidRPr="00832148">
        <w:rPr>
          <w:rFonts w:ascii="Arial" w:hAnsi="Arial" w:cs="Arial"/>
          <w:lang w:val="es-US"/>
        </w:rPr>
        <w:t>Docker</w:t>
      </w:r>
      <w:proofErr w:type="spellEnd"/>
      <w:r w:rsidRPr="00832148">
        <w:rPr>
          <w:rFonts w:ascii="Arial" w:hAnsi="Arial" w:cs="Arial"/>
          <w:lang w:val="es-US"/>
        </w:rPr>
        <w:t>:</w:t>
      </w:r>
      <w:r w:rsidRPr="00832148">
        <w:rPr>
          <w:rFonts w:ascii="Arial" w:hAnsi="Arial" w:cs="Arial"/>
          <w:lang w:val="es-US"/>
        </w:rPr>
        <w:br/>
        <w:t xml:space="preserve">sudo </w:t>
      </w:r>
      <w:proofErr w:type="spellStart"/>
      <w:r w:rsidRPr="00832148">
        <w:rPr>
          <w:rFonts w:ascii="Arial" w:hAnsi="Arial" w:cs="Arial"/>
          <w:lang w:val="es-US"/>
        </w:rPr>
        <w:t>dnf</w:t>
      </w:r>
      <w:proofErr w:type="spellEnd"/>
      <w:r w:rsidRPr="00832148">
        <w:rPr>
          <w:rFonts w:ascii="Arial" w:hAnsi="Arial" w:cs="Arial"/>
          <w:lang w:val="es-US"/>
        </w:rPr>
        <w:t xml:space="preserve"> </w:t>
      </w:r>
      <w:proofErr w:type="spellStart"/>
      <w:r w:rsidRPr="00832148">
        <w:rPr>
          <w:rFonts w:ascii="Arial" w:hAnsi="Arial" w:cs="Arial"/>
          <w:lang w:val="es-US"/>
        </w:rPr>
        <w:t>install</w:t>
      </w:r>
      <w:proofErr w:type="spellEnd"/>
      <w:r w:rsidRPr="00832148">
        <w:rPr>
          <w:rFonts w:ascii="Arial" w:hAnsi="Arial" w:cs="Arial"/>
          <w:lang w:val="es-US"/>
        </w:rPr>
        <w:t xml:space="preserve"> -y </w:t>
      </w:r>
      <w:proofErr w:type="spellStart"/>
      <w:r w:rsidRPr="00832148">
        <w:rPr>
          <w:rFonts w:ascii="Arial" w:hAnsi="Arial" w:cs="Arial"/>
          <w:lang w:val="es-US"/>
        </w:rPr>
        <w:t>yum-utils</w:t>
      </w:r>
      <w:proofErr w:type="spellEnd"/>
      <w:r w:rsidRPr="00832148">
        <w:rPr>
          <w:rFonts w:ascii="Arial" w:hAnsi="Arial" w:cs="Arial"/>
          <w:lang w:val="es-US"/>
        </w:rPr>
        <w:br/>
        <w:t xml:space="preserve">sudo </w:t>
      </w:r>
      <w:proofErr w:type="spellStart"/>
      <w:r w:rsidRPr="00832148">
        <w:rPr>
          <w:rFonts w:ascii="Arial" w:hAnsi="Arial" w:cs="Arial"/>
          <w:lang w:val="es-US"/>
        </w:rPr>
        <w:t>dnf</w:t>
      </w:r>
      <w:proofErr w:type="spellEnd"/>
      <w:r w:rsidRPr="00832148">
        <w:rPr>
          <w:rFonts w:ascii="Arial" w:hAnsi="Arial" w:cs="Arial"/>
          <w:lang w:val="es-US"/>
        </w:rPr>
        <w:t xml:space="preserve"> </w:t>
      </w:r>
      <w:proofErr w:type="spellStart"/>
      <w:r w:rsidRPr="00832148">
        <w:rPr>
          <w:rFonts w:ascii="Arial" w:hAnsi="Arial" w:cs="Arial"/>
          <w:lang w:val="es-US"/>
        </w:rPr>
        <w:t>config</w:t>
      </w:r>
      <w:proofErr w:type="spellEnd"/>
      <w:r w:rsidRPr="00832148">
        <w:rPr>
          <w:rFonts w:ascii="Arial" w:hAnsi="Arial" w:cs="Arial"/>
          <w:lang w:val="es-US"/>
        </w:rPr>
        <w:t>-manager --</w:t>
      </w:r>
      <w:proofErr w:type="spellStart"/>
      <w:r w:rsidRPr="00832148">
        <w:rPr>
          <w:rFonts w:ascii="Arial" w:hAnsi="Arial" w:cs="Arial"/>
          <w:lang w:val="es-US"/>
        </w:rPr>
        <w:t>add</w:t>
      </w:r>
      <w:proofErr w:type="spellEnd"/>
      <w:r w:rsidRPr="00832148">
        <w:rPr>
          <w:rFonts w:ascii="Arial" w:hAnsi="Arial" w:cs="Arial"/>
          <w:lang w:val="es-US"/>
        </w:rPr>
        <w:t>-repo https://download.docker.com/linux/centos/docker-ce.repo</w:t>
      </w:r>
      <w:r w:rsidRPr="00832148">
        <w:rPr>
          <w:rFonts w:ascii="Arial" w:hAnsi="Arial" w:cs="Arial"/>
          <w:lang w:val="es-US"/>
        </w:rPr>
        <w:br/>
        <w:t xml:space="preserve">sudo </w:t>
      </w:r>
      <w:proofErr w:type="spellStart"/>
      <w:r w:rsidRPr="00832148">
        <w:rPr>
          <w:rFonts w:ascii="Arial" w:hAnsi="Arial" w:cs="Arial"/>
          <w:lang w:val="es-US"/>
        </w:rPr>
        <w:t>dnf</w:t>
      </w:r>
      <w:proofErr w:type="spellEnd"/>
      <w:r w:rsidRPr="00832148">
        <w:rPr>
          <w:rFonts w:ascii="Arial" w:hAnsi="Arial" w:cs="Arial"/>
          <w:lang w:val="es-US"/>
        </w:rPr>
        <w:t xml:space="preserve"> </w:t>
      </w:r>
      <w:proofErr w:type="spellStart"/>
      <w:r w:rsidRPr="00832148">
        <w:rPr>
          <w:rFonts w:ascii="Arial" w:hAnsi="Arial" w:cs="Arial"/>
          <w:lang w:val="es-US"/>
        </w:rPr>
        <w:t>install</w:t>
      </w:r>
      <w:proofErr w:type="spellEnd"/>
      <w:r w:rsidRPr="00832148">
        <w:rPr>
          <w:rFonts w:ascii="Arial" w:hAnsi="Arial" w:cs="Arial"/>
          <w:lang w:val="es-US"/>
        </w:rPr>
        <w:t xml:space="preserve"> -y </w:t>
      </w:r>
      <w:proofErr w:type="spellStart"/>
      <w:r w:rsidRPr="00832148">
        <w:rPr>
          <w:rFonts w:ascii="Arial" w:hAnsi="Arial" w:cs="Arial"/>
          <w:lang w:val="es-US"/>
        </w:rPr>
        <w:t>docker</w:t>
      </w:r>
      <w:proofErr w:type="spellEnd"/>
      <w:r w:rsidRPr="00832148">
        <w:rPr>
          <w:rFonts w:ascii="Arial" w:hAnsi="Arial" w:cs="Arial"/>
          <w:lang w:val="es-US"/>
        </w:rPr>
        <w:t xml:space="preserve">-ce </w:t>
      </w:r>
      <w:proofErr w:type="spellStart"/>
      <w:r w:rsidRPr="00832148">
        <w:rPr>
          <w:rFonts w:ascii="Arial" w:hAnsi="Arial" w:cs="Arial"/>
          <w:lang w:val="es-US"/>
        </w:rPr>
        <w:t>docker</w:t>
      </w:r>
      <w:proofErr w:type="spellEnd"/>
      <w:r w:rsidRPr="00832148">
        <w:rPr>
          <w:rFonts w:ascii="Arial" w:hAnsi="Arial" w:cs="Arial"/>
          <w:lang w:val="es-US"/>
        </w:rPr>
        <w:t>-ce-cli containerd.io</w:t>
      </w:r>
      <w:r w:rsidRPr="00832148">
        <w:rPr>
          <w:rFonts w:ascii="Arial" w:hAnsi="Arial" w:cs="Arial"/>
          <w:lang w:val="es-US"/>
        </w:rPr>
        <w:br/>
        <w:t xml:space="preserve">sudo </w:t>
      </w:r>
      <w:proofErr w:type="spellStart"/>
      <w:r w:rsidRPr="00832148">
        <w:rPr>
          <w:rFonts w:ascii="Arial" w:hAnsi="Arial" w:cs="Arial"/>
          <w:lang w:val="es-US"/>
        </w:rPr>
        <w:t>systemctl</w:t>
      </w:r>
      <w:proofErr w:type="spellEnd"/>
      <w:r w:rsidRPr="00832148">
        <w:rPr>
          <w:rFonts w:ascii="Arial" w:hAnsi="Arial" w:cs="Arial"/>
          <w:lang w:val="es-US"/>
        </w:rPr>
        <w:t xml:space="preserve"> </w:t>
      </w:r>
      <w:proofErr w:type="spellStart"/>
      <w:r w:rsidRPr="00832148">
        <w:rPr>
          <w:rFonts w:ascii="Arial" w:hAnsi="Arial" w:cs="Arial"/>
          <w:lang w:val="es-US"/>
        </w:rPr>
        <w:t>enable</w:t>
      </w:r>
      <w:proofErr w:type="spellEnd"/>
      <w:r w:rsidRPr="00832148">
        <w:rPr>
          <w:rFonts w:ascii="Arial" w:hAnsi="Arial" w:cs="Arial"/>
          <w:lang w:val="es-US"/>
        </w:rPr>
        <w:t xml:space="preserve"> </w:t>
      </w:r>
      <w:proofErr w:type="spellStart"/>
      <w:r w:rsidRPr="00832148">
        <w:rPr>
          <w:rFonts w:ascii="Arial" w:hAnsi="Arial" w:cs="Arial"/>
          <w:lang w:val="es-US"/>
        </w:rPr>
        <w:t>docker</w:t>
      </w:r>
      <w:proofErr w:type="spellEnd"/>
      <w:r w:rsidRPr="00832148">
        <w:rPr>
          <w:rFonts w:ascii="Arial" w:hAnsi="Arial" w:cs="Arial"/>
          <w:lang w:val="es-US"/>
        </w:rPr>
        <w:t xml:space="preserve"> --</w:t>
      </w:r>
      <w:proofErr w:type="spellStart"/>
      <w:r w:rsidRPr="00832148">
        <w:rPr>
          <w:rFonts w:ascii="Arial" w:hAnsi="Arial" w:cs="Arial"/>
          <w:lang w:val="es-US"/>
        </w:rPr>
        <w:t>now</w:t>
      </w:r>
      <w:proofErr w:type="spellEnd"/>
      <w:r w:rsidRPr="00832148">
        <w:rPr>
          <w:rFonts w:ascii="Arial" w:hAnsi="Arial" w:cs="Arial"/>
          <w:lang w:val="es-US"/>
        </w:rPr>
        <w:br/>
      </w:r>
      <w:r w:rsidRPr="00832148">
        <w:rPr>
          <w:rFonts w:ascii="Arial" w:hAnsi="Arial" w:cs="Arial"/>
          <w:lang w:val="es-US"/>
        </w:rPr>
        <w:br/>
        <w:t xml:space="preserve">Verificar que </w:t>
      </w:r>
      <w:proofErr w:type="spellStart"/>
      <w:r w:rsidRPr="00832148">
        <w:rPr>
          <w:rFonts w:ascii="Arial" w:hAnsi="Arial" w:cs="Arial"/>
          <w:lang w:val="es-US"/>
        </w:rPr>
        <w:t>Docker</w:t>
      </w:r>
      <w:proofErr w:type="spellEnd"/>
      <w:r w:rsidRPr="00832148">
        <w:rPr>
          <w:rFonts w:ascii="Arial" w:hAnsi="Arial" w:cs="Arial"/>
          <w:lang w:val="es-US"/>
        </w:rPr>
        <w:t xml:space="preserve"> funciona:</w:t>
      </w:r>
      <w:r w:rsidRPr="00832148">
        <w:rPr>
          <w:rFonts w:ascii="Arial" w:hAnsi="Arial" w:cs="Arial"/>
          <w:lang w:val="es-US"/>
        </w:rPr>
        <w:br/>
      </w:r>
      <w:proofErr w:type="spellStart"/>
      <w:r w:rsidRPr="00832148">
        <w:rPr>
          <w:rFonts w:ascii="Arial" w:hAnsi="Arial" w:cs="Arial"/>
          <w:lang w:val="es-US"/>
        </w:rPr>
        <w:t>docker</w:t>
      </w:r>
      <w:proofErr w:type="spellEnd"/>
      <w:r w:rsidRPr="00832148">
        <w:rPr>
          <w:rFonts w:ascii="Arial" w:hAnsi="Arial" w:cs="Arial"/>
          <w:lang w:val="es-US"/>
        </w:rPr>
        <w:t xml:space="preserve"> --</w:t>
      </w:r>
      <w:proofErr w:type="spellStart"/>
      <w:r w:rsidRPr="00832148">
        <w:rPr>
          <w:rFonts w:ascii="Arial" w:hAnsi="Arial" w:cs="Arial"/>
          <w:lang w:val="es-US"/>
        </w:rPr>
        <w:t>version</w:t>
      </w:r>
      <w:proofErr w:type="spellEnd"/>
      <w:r w:rsidRPr="00832148">
        <w:rPr>
          <w:rFonts w:ascii="Arial" w:hAnsi="Arial" w:cs="Arial"/>
          <w:lang w:val="es-US"/>
        </w:rPr>
        <w:br/>
      </w:r>
      <w:r w:rsidRPr="00832148">
        <w:rPr>
          <w:rFonts w:ascii="Arial" w:hAnsi="Arial" w:cs="Arial"/>
          <w:lang w:val="es-US"/>
        </w:rPr>
        <w:br/>
        <w:t xml:space="preserve">Instalar </w:t>
      </w:r>
      <w:proofErr w:type="spellStart"/>
      <w:r w:rsidRPr="00832148">
        <w:rPr>
          <w:rFonts w:ascii="Arial" w:hAnsi="Arial" w:cs="Arial"/>
          <w:lang w:val="es-US"/>
        </w:rPr>
        <w:t>Docker</w:t>
      </w:r>
      <w:proofErr w:type="spellEnd"/>
      <w:r w:rsidRPr="00832148">
        <w:rPr>
          <w:rFonts w:ascii="Arial" w:hAnsi="Arial" w:cs="Arial"/>
          <w:lang w:val="es-US"/>
        </w:rPr>
        <w:t xml:space="preserve"> </w:t>
      </w:r>
      <w:proofErr w:type="spellStart"/>
      <w:r w:rsidRPr="00832148">
        <w:rPr>
          <w:rFonts w:ascii="Arial" w:hAnsi="Arial" w:cs="Arial"/>
          <w:lang w:val="es-US"/>
        </w:rPr>
        <w:t>Compose</w:t>
      </w:r>
      <w:proofErr w:type="spellEnd"/>
      <w:r w:rsidRPr="00832148">
        <w:rPr>
          <w:rFonts w:ascii="Arial" w:hAnsi="Arial" w:cs="Arial"/>
          <w:lang w:val="es-US"/>
        </w:rPr>
        <w:t>:</w:t>
      </w:r>
      <w:r w:rsidRPr="00832148">
        <w:rPr>
          <w:rFonts w:ascii="Arial" w:hAnsi="Arial" w:cs="Arial"/>
          <w:lang w:val="es-US"/>
        </w:rPr>
        <w:br/>
        <w:t xml:space="preserve">sudo </w:t>
      </w:r>
      <w:proofErr w:type="spellStart"/>
      <w:r w:rsidRPr="00832148">
        <w:rPr>
          <w:rFonts w:ascii="Arial" w:hAnsi="Arial" w:cs="Arial"/>
          <w:lang w:val="es-US"/>
        </w:rPr>
        <w:t>curl</w:t>
      </w:r>
      <w:proofErr w:type="spellEnd"/>
      <w:r w:rsidRPr="00832148">
        <w:rPr>
          <w:rFonts w:ascii="Arial" w:hAnsi="Arial" w:cs="Arial"/>
          <w:lang w:val="es-US"/>
        </w:rPr>
        <w:t xml:space="preserve"> -L "https://github.com/docker/compose/releases/download/v2.20.2/docker-compose-$(uname -s)-$(</w:t>
      </w:r>
      <w:proofErr w:type="spellStart"/>
      <w:r w:rsidRPr="00832148">
        <w:rPr>
          <w:rFonts w:ascii="Arial" w:hAnsi="Arial" w:cs="Arial"/>
          <w:lang w:val="es-US"/>
        </w:rPr>
        <w:t>uname</w:t>
      </w:r>
      <w:proofErr w:type="spellEnd"/>
      <w:r w:rsidRPr="00832148">
        <w:rPr>
          <w:rFonts w:ascii="Arial" w:hAnsi="Arial" w:cs="Arial"/>
          <w:lang w:val="es-US"/>
        </w:rPr>
        <w:t xml:space="preserve"> -m)" -o /</w:t>
      </w:r>
      <w:proofErr w:type="spellStart"/>
      <w:r w:rsidRPr="00832148">
        <w:rPr>
          <w:rFonts w:ascii="Arial" w:hAnsi="Arial" w:cs="Arial"/>
          <w:lang w:val="es-US"/>
        </w:rPr>
        <w:t>usr</w:t>
      </w:r>
      <w:proofErr w:type="spellEnd"/>
      <w:r w:rsidRPr="00832148">
        <w:rPr>
          <w:rFonts w:ascii="Arial" w:hAnsi="Arial" w:cs="Arial"/>
          <w:lang w:val="es-US"/>
        </w:rPr>
        <w:t>/local/</w:t>
      </w:r>
      <w:proofErr w:type="spellStart"/>
      <w:r w:rsidRPr="00832148">
        <w:rPr>
          <w:rFonts w:ascii="Arial" w:hAnsi="Arial" w:cs="Arial"/>
          <w:lang w:val="es-US"/>
        </w:rPr>
        <w:t>bin</w:t>
      </w:r>
      <w:proofErr w:type="spellEnd"/>
      <w:r w:rsidRPr="00832148">
        <w:rPr>
          <w:rFonts w:ascii="Arial" w:hAnsi="Arial" w:cs="Arial"/>
          <w:lang w:val="es-US"/>
        </w:rPr>
        <w:t>/</w:t>
      </w:r>
      <w:proofErr w:type="spellStart"/>
      <w:r w:rsidRPr="00832148">
        <w:rPr>
          <w:rFonts w:ascii="Arial" w:hAnsi="Arial" w:cs="Arial"/>
          <w:lang w:val="es-US"/>
        </w:rPr>
        <w:t>docker-compose</w:t>
      </w:r>
      <w:proofErr w:type="spellEnd"/>
      <w:r w:rsidRPr="00832148">
        <w:rPr>
          <w:rFonts w:ascii="Arial" w:hAnsi="Arial" w:cs="Arial"/>
          <w:lang w:val="es-US"/>
        </w:rPr>
        <w:br/>
        <w:t xml:space="preserve">sudo </w:t>
      </w:r>
      <w:proofErr w:type="spellStart"/>
      <w:r w:rsidRPr="00832148">
        <w:rPr>
          <w:rFonts w:ascii="Arial" w:hAnsi="Arial" w:cs="Arial"/>
          <w:lang w:val="es-US"/>
        </w:rPr>
        <w:t>chmod</w:t>
      </w:r>
      <w:proofErr w:type="spellEnd"/>
      <w:r w:rsidRPr="00832148">
        <w:rPr>
          <w:rFonts w:ascii="Arial" w:hAnsi="Arial" w:cs="Arial"/>
          <w:lang w:val="es-US"/>
        </w:rPr>
        <w:t xml:space="preserve"> +x /</w:t>
      </w:r>
      <w:proofErr w:type="spellStart"/>
      <w:r w:rsidRPr="00832148">
        <w:rPr>
          <w:rFonts w:ascii="Arial" w:hAnsi="Arial" w:cs="Arial"/>
          <w:lang w:val="es-US"/>
        </w:rPr>
        <w:t>usr</w:t>
      </w:r>
      <w:proofErr w:type="spellEnd"/>
      <w:r w:rsidRPr="00832148">
        <w:rPr>
          <w:rFonts w:ascii="Arial" w:hAnsi="Arial" w:cs="Arial"/>
          <w:lang w:val="es-US"/>
        </w:rPr>
        <w:t>/local/</w:t>
      </w:r>
      <w:proofErr w:type="spellStart"/>
      <w:r w:rsidRPr="00832148">
        <w:rPr>
          <w:rFonts w:ascii="Arial" w:hAnsi="Arial" w:cs="Arial"/>
          <w:lang w:val="es-US"/>
        </w:rPr>
        <w:t>bin</w:t>
      </w:r>
      <w:proofErr w:type="spellEnd"/>
      <w:r w:rsidRPr="00832148">
        <w:rPr>
          <w:rFonts w:ascii="Arial" w:hAnsi="Arial" w:cs="Arial"/>
          <w:lang w:val="es-US"/>
        </w:rPr>
        <w:t>/</w:t>
      </w:r>
      <w:proofErr w:type="spellStart"/>
      <w:r w:rsidRPr="00832148">
        <w:rPr>
          <w:rFonts w:ascii="Arial" w:hAnsi="Arial" w:cs="Arial"/>
          <w:lang w:val="es-US"/>
        </w:rPr>
        <w:t>docker-compose</w:t>
      </w:r>
      <w:proofErr w:type="spellEnd"/>
      <w:r w:rsidRPr="00832148">
        <w:rPr>
          <w:rFonts w:ascii="Arial" w:hAnsi="Arial" w:cs="Arial"/>
          <w:lang w:val="es-US"/>
        </w:rPr>
        <w:br/>
      </w:r>
      <w:proofErr w:type="spellStart"/>
      <w:r w:rsidRPr="00832148">
        <w:rPr>
          <w:rFonts w:ascii="Arial" w:hAnsi="Arial" w:cs="Arial"/>
          <w:lang w:val="es-US"/>
        </w:rPr>
        <w:t>docker-compose</w:t>
      </w:r>
      <w:proofErr w:type="spellEnd"/>
      <w:r w:rsidRPr="00832148">
        <w:rPr>
          <w:rFonts w:ascii="Arial" w:hAnsi="Arial" w:cs="Arial"/>
          <w:lang w:val="es-US"/>
        </w:rPr>
        <w:t xml:space="preserve"> --</w:t>
      </w:r>
      <w:proofErr w:type="spellStart"/>
      <w:r w:rsidRPr="00832148">
        <w:rPr>
          <w:rFonts w:ascii="Arial" w:hAnsi="Arial" w:cs="Arial"/>
          <w:lang w:val="es-US"/>
        </w:rPr>
        <w:t>version</w:t>
      </w:r>
      <w:proofErr w:type="spellEnd"/>
      <w:r w:rsidRPr="00832148">
        <w:rPr>
          <w:rFonts w:ascii="Arial" w:hAnsi="Arial" w:cs="Arial"/>
          <w:lang w:val="es-US"/>
        </w:rPr>
        <w:br/>
      </w:r>
    </w:p>
    <w:p w14:paraId="65CC1AB2" w14:textId="77777777" w:rsidR="0032640D" w:rsidRPr="00832148" w:rsidRDefault="00CC71E4">
      <w:pPr>
        <w:pStyle w:val="Ttulo1"/>
        <w:rPr>
          <w:rFonts w:ascii="Arial" w:hAnsi="Arial" w:cs="Arial"/>
          <w:color w:val="auto"/>
          <w:lang w:val="es-US"/>
        </w:rPr>
      </w:pPr>
      <w:r w:rsidRPr="00832148">
        <w:rPr>
          <w:rFonts w:ascii="Arial" w:hAnsi="Arial" w:cs="Arial"/>
          <w:color w:val="auto"/>
          <w:lang w:val="es-US"/>
        </w:rPr>
        <w:t xml:space="preserve">3. Configuración de ELK con </w:t>
      </w:r>
      <w:proofErr w:type="spellStart"/>
      <w:r w:rsidRPr="00832148">
        <w:rPr>
          <w:rFonts w:ascii="Arial" w:hAnsi="Arial" w:cs="Arial"/>
          <w:color w:val="auto"/>
          <w:lang w:val="es-US"/>
        </w:rPr>
        <w:t>docker-compose.yml</w:t>
      </w:r>
      <w:proofErr w:type="spellEnd"/>
    </w:p>
    <w:p w14:paraId="62291C18" w14:textId="77777777" w:rsidR="0032640D" w:rsidRPr="00832148" w:rsidRDefault="00CC71E4">
      <w:pPr>
        <w:rPr>
          <w:rFonts w:ascii="Arial" w:hAnsi="Arial" w:cs="Arial"/>
          <w:lang w:val="es-US"/>
        </w:rPr>
      </w:pPr>
      <w:r w:rsidRPr="00832148">
        <w:rPr>
          <w:rFonts w:ascii="Arial" w:hAnsi="Arial" w:cs="Arial"/>
          <w:lang w:val="es-US"/>
        </w:rPr>
        <w:t>Crear un directorio de trabajo:</w:t>
      </w:r>
      <w:r w:rsidRPr="00832148">
        <w:rPr>
          <w:rFonts w:ascii="Arial" w:hAnsi="Arial" w:cs="Arial"/>
          <w:lang w:val="es-US"/>
        </w:rPr>
        <w:br/>
      </w:r>
      <w:proofErr w:type="spellStart"/>
      <w:r w:rsidRPr="00832148">
        <w:rPr>
          <w:rFonts w:ascii="Arial" w:hAnsi="Arial" w:cs="Arial"/>
          <w:lang w:val="es-US"/>
        </w:rPr>
        <w:t>mkdir</w:t>
      </w:r>
      <w:proofErr w:type="spellEnd"/>
      <w:r w:rsidRPr="00832148">
        <w:rPr>
          <w:rFonts w:ascii="Arial" w:hAnsi="Arial" w:cs="Arial"/>
          <w:lang w:val="es-US"/>
        </w:rPr>
        <w:t xml:space="preserve"> </w:t>
      </w:r>
      <w:proofErr w:type="spellStart"/>
      <w:r w:rsidRPr="00832148">
        <w:rPr>
          <w:rFonts w:ascii="Arial" w:hAnsi="Arial" w:cs="Arial"/>
          <w:lang w:val="es-US"/>
        </w:rPr>
        <w:t>elk-docker</w:t>
      </w:r>
      <w:proofErr w:type="spellEnd"/>
      <w:r w:rsidRPr="00832148">
        <w:rPr>
          <w:rFonts w:ascii="Arial" w:hAnsi="Arial" w:cs="Arial"/>
          <w:lang w:val="es-US"/>
        </w:rPr>
        <w:t xml:space="preserve"> &amp;&amp; cd </w:t>
      </w:r>
      <w:proofErr w:type="spellStart"/>
      <w:r w:rsidRPr="00832148">
        <w:rPr>
          <w:rFonts w:ascii="Arial" w:hAnsi="Arial" w:cs="Arial"/>
          <w:lang w:val="es-US"/>
        </w:rPr>
        <w:t>elk-docker</w:t>
      </w:r>
      <w:proofErr w:type="spellEnd"/>
      <w:r w:rsidRPr="00832148">
        <w:rPr>
          <w:rFonts w:ascii="Arial" w:hAnsi="Arial" w:cs="Arial"/>
          <w:lang w:val="es-US"/>
        </w:rPr>
        <w:br/>
      </w:r>
      <w:r w:rsidRPr="00832148">
        <w:rPr>
          <w:rFonts w:ascii="Arial" w:hAnsi="Arial" w:cs="Arial"/>
          <w:lang w:val="es-US"/>
        </w:rPr>
        <w:br/>
        <w:t xml:space="preserve">Crear el archivo </w:t>
      </w:r>
      <w:proofErr w:type="spellStart"/>
      <w:r w:rsidRPr="00832148">
        <w:rPr>
          <w:rFonts w:ascii="Arial" w:hAnsi="Arial" w:cs="Arial"/>
          <w:lang w:val="es-US"/>
        </w:rPr>
        <w:t>docker-compose.yml</w:t>
      </w:r>
      <w:proofErr w:type="spellEnd"/>
      <w:r w:rsidRPr="00832148">
        <w:rPr>
          <w:rFonts w:ascii="Arial" w:hAnsi="Arial" w:cs="Arial"/>
          <w:lang w:val="es-US"/>
        </w:rPr>
        <w:t xml:space="preserve"> con el siguiente contenido:</w:t>
      </w:r>
    </w:p>
    <w:p w14:paraId="5E27A11B" w14:textId="77777777" w:rsidR="00377F09" w:rsidRPr="00D66AF1" w:rsidRDefault="00377F09" w:rsidP="00B818AF">
      <w:pPr>
        <w:spacing w:line="240" w:lineRule="auto"/>
        <w:rPr>
          <w:rFonts w:ascii="Arial" w:hAnsi="Arial" w:cs="Arial"/>
        </w:rPr>
      </w:pPr>
      <w:proofErr w:type="gramStart"/>
      <w:r w:rsidRPr="00D66AF1">
        <w:rPr>
          <w:rFonts w:ascii="Arial" w:hAnsi="Arial" w:cs="Arial"/>
        </w:rPr>
        <w:t>version</w:t>
      </w:r>
      <w:proofErr w:type="gramEnd"/>
      <w:r w:rsidRPr="00D66AF1">
        <w:rPr>
          <w:rFonts w:ascii="Arial" w:hAnsi="Arial" w:cs="Arial"/>
        </w:rPr>
        <w:t>: '3.8</w:t>
      </w:r>
      <w:r w:rsidR="00CC71E4" w:rsidRPr="00D66AF1">
        <w:rPr>
          <w:rFonts w:ascii="Arial" w:hAnsi="Arial" w:cs="Arial"/>
        </w:rPr>
        <w:t>'</w:t>
      </w:r>
      <w:r w:rsidR="00CC71E4" w:rsidRPr="00D66AF1">
        <w:rPr>
          <w:rFonts w:ascii="Arial" w:hAnsi="Arial" w:cs="Arial"/>
        </w:rPr>
        <w:br/>
        <w:t>services:</w:t>
      </w:r>
      <w:r w:rsidR="00CC71E4" w:rsidRPr="00D66AF1">
        <w:rPr>
          <w:rFonts w:ascii="Arial" w:hAnsi="Arial" w:cs="Arial"/>
        </w:rPr>
        <w:br/>
        <w:t xml:space="preserve">  </w:t>
      </w:r>
      <w:proofErr w:type="spellStart"/>
      <w:r w:rsidR="00CC71E4" w:rsidRPr="00D66AF1">
        <w:rPr>
          <w:rFonts w:ascii="Arial" w:hAnsi="Arial" w:cs="Arial"/>
        </w:rPr>
        <w:t>elasticsearch</w:t>
      </w:r>
      <w:proofErr w:type="spellEnd"/>
      <w:r w:rsidR="00CC71E4" w:rsidRPr="00D66AF1">
        <w:rPr>
          <w:rFonts w:ascii="Arial" w:hAnsi="Arial" w:cs="Arial"/>
        </w:rPr>
        <w:t>:</w:t>
      </w:r>
      <w:r w:rsidR="00CC71E4" w:rsidRPr="00D66AF1">
        <w:rPr>
          <w:rFonts w:ascii="Arial" w:hAnsi="Arial" w:cs="Arial"/>
        </w:rPr>
        <w:br/>
        <w:t xml:space="preserve">    image: docker.elastic.co/</w:t>
      </w:r>
      <w:proofErr w:type="spellStart"/>
      <w:r w:rsidR="00CC71E4" w:rsidRPr="00D66AF1">
        <w:rPr>
          <w:rFonts w:ascii="Arial" w:hAnsi="Arial" w:cs="Arial"/>
        </w:rPr>
        <w:t>elasticsearch</w:t>
      </w:r>
      <w:proofErr w:type="spellEnd"/>
      <w:r w:rsidR="00CC71E4" w:rsidRPr="00D66AF1">
        <w:rPr>
          <w:rFonts w:ascii="Arial" w:hAnsi="Arial" w:cs="Arial"/>
        </w:rPr>
        <w:t>/elasticsearch:8.14.0</w:t>
      </w:r>
      <w:r w:rsidR="00CC71E4" w:rsidRPr="00D66AF1">
        <w:rPr>
          <w:rFonts w:ascii="Arial" w:hAnsi="Arial" w:cs="Arial"/>
        </w:rPr>
        <w:br/>
        <w:t xml:space="preserve">    </w:t>
      </w:r>
      <w:proofErr w:type="spellStart"/>
      <w:r w:rsidR="00CC71E4" w:rsidRPr="00D66AF1">
        <w:rPr>
          <w:rFonts w:ascii="Arial" w:hAnsi="Arial" w:cs="Arial"/>
        </w:rPr>
        <w:t>container_name</w:t>
      </w:r>
      <w:proofErr w:type="spellEnd"/>
      <w:r w:rsidR="00CC71E4" w:rsidRPr="00D66AF1">
        <w:rPr>
          <w:rFonts w:ascii="Arial" w:hAnsi="Arial" w:cs="Arial"/>
        </w:rPr>
        <w:t xml:space="preserve">: </w:t>
      </w:r>
      <w:proofErr w:type="spellStart"/>
      <w:r w:rsidR="00CC71E4" w:rsidRPr="00D66AF1">
        <w:rPr>
          <w:rFonts w:ascii="Arial" w:hAnsi="Arial" w:cs="Arial"/>
        </w:rPr>
        <w:t>elasticsearch</w:t>
      </w:r>
      <w:proofErr w:type="spellEnd"/>
      <w:r w:rsidR="00CC71E4" w:rsidRPr="00D66AF1">
        <w:rPr>
          <w:rFonts w:ascii="Arial" w:hAnsi="Arial" w:cs="Arial"/>
        </w:rPr>
        <w:br/>
      </w:r>
      <w:r w:rsidR="00CC71E4" w:rsidRPr="00D66AF1">
        <w:rPr>
          <w:rFonts w:ascii="Arial" w:hAnsi="Arial" w:cs="Arial"/>
        </w:rPr>
        <w:lastRenderedPageBreak/>
        <w:t xml:space="preserve">    environment:</w:t>
      </w:r>
      <w:r w:rsidR="00CC71E4" w:rsidRPr="00D66AF1">
        <w:rPr>
          <w:rFonts w:ascii="Arial" w:hAnsi="Arial" w:cs="Arial"/>
        </w:rPr>
        <w:br/>
        <w:t xml:space="preserve">      - </w:t>
      </w:r>
      <w:proofErr w:type="spellStart"/>
      <w:r w:rsidR="00CC71E4" w:rsidRPr="00D66AF1">
        <w:rPr>
          <w:rFonts w:ascii="Arial" w:hAnsi="Arial" w:cs="Arial"/>
        </w:rPr>
        <w:t>discovery.type</w:t>
      </w:r>
      <w:proofErr w:type="spellEnd"/>
      <w:r w:rsidR="00CC71E4" w:rsidRPr="00D66AF1">
        <w:rPr>
          <w:rFonts w:ascii="Arial" w:hAnsi="Arial" w:cs="Arial"/>
        </w:rPr>
        <w:t>=single-node</w:t>
      </w:r>
    </w:p>
    <w:p w14:paraId="315C613A" w14:textId="77777777" w:rsidR="00377F09" w:rsidRPr="00D66AF1" w:rsidRDefault="00377F09" w:rsidP="00B818AF">
      <w:pPr>
        <w:spacing w:line="240" w:lineRule="auto"/>
        <w:rPr>
          <w:rFonts w:ascii="Arial" w:hAnsi="Arial" w:cs="Arial"/>
        </w:rPr>
      </w:pPr>
      <w:r w:rsidRPr="00D66AF1">
        <w:rPr>
          <w:rFonts w:ascii="Arial" w:hAnsi="Arial" w:cs="Arial"/>
        </w:rPr>
        <w:t xml:space="preserve">      - </w:t>
      </w:r>
      <w:r w:rsidR="00B818AF" w:rsidRPr="00D66AF1">
        <w:rPr>
          <w:rFonts w:ascii="Arial" w:hAnsi="Arial" w:cs="Arial"/>
        </w:rPr>
        <w:t>ES_JAVA_OPTS=</w:t>
      </w:r>
      <w:r w:rsidRPr="00D66AF1">
        <w:rPr>
          <w:rFonts w:ascii="Arial" w:hAnsi="Arial" w:cs="Arial"/>
        </w:rPr>
        <w:t>-Xms1g –Xmx1g</w:t>
      </w:r>
    </w:p>
    <w:p w14:paraId="400AAE6F" w14:textId="77777777" w:rsidR="00377F09" w:rsidRPr="00D66AF1" w:rsidRDefault="00377F09" w:rsidP="00B818AF">
      <w:pPr>
        <w:spacing w:line="240" w:lineRule="auto"/>
        <w:rPr>
          <w:rFonts w:ascii="Arial" w:hAnsi="Arial" w:cs="Arial"/>
        </w:rPr>
      </w:pPr>
      <w:r w:rsidRPr="00D66AF1">
        <w:rPr>
          <w:rFonts w:ascii="Arial" w:hAnsi="Arial" w:cs="Arial"/>
        </w:rPr>
        <w:t xml:space="preserve">      - </w:t>
      </w:r>
      <w:proofErr w:type="spellStart"/>
      <w:r w:rsidRPr="00D66AF1">
        <w:rPr>
          <w:rFonts w:ascii="Arial" w:hAnsi="Arial" w:cs="Arial"/>
        </w:rPr>
        <w:t>xpack.security.enabled</w:t>
      </w:r>
      <w:proofErr w:type="spellEnd"/>
      <w:r w:rsidRPr="00D66AF1">
        <w:rPr>
          <w:rFonts w:ascii="Arial" w:hAnsi="Arial" w:cs="Arial"/>
        </w:rPr>
        <w:t>=false</w:t>
      </w:r>
    </w:p>
    <w:p w14:paraId="74D2B349" w14:textId="77777777" w:rsidR="00377F09" w:rsidRPr="00D66AF1" w:rsidRDefault="00377F09" w:rsidP="00B818AF">
      <w:pPr>
        <w:spacing w:line="240" w:lineRule="auto"/>
        <w:rPr>
          <w:rFonts w:ascii="Arial" w:hAnsi="Arial" w:cs="Arial"/>
        </w:rPr>
      </w:pPr>
      <w:r w:rsidRPr="00D66AF1">
        <w:rPr>
          <w:rFonts w:ascii="Arial" w:hAnsi="Arial" w:cs="Arial"/>
        </w:rPr>
        <w:t xml:space="preserve">    </w:t>
      </w:r>
      <w:proofErr w:type="spellStart"/>
      <w:proofErr w:type="gramStart"/>
      <w:r w:rsidRPr="00D66AF1">
        <w:rPr>
          <w:rFonts w:ascii="Arial" w:hAnsi="Arial" w:cs="Arial"/>
        </w:rPr>
        <w:t>unlimits</w:t>
      </w:r>
      <w:proofErr w:type="spellEnd"/>
      <w:proofErr w:type="gramEnd"/>
      <w:r w:rsidRPr="00D66AF1">
        <w:rPr>
          <w:rFonts w:ascii="Arial" w:hAnsi="Arial" w:cs="Arial"/>
        </w:rPr>
        <w:t>:</w:t>
      </w:r>
    </w:p>
    <w:p w14:paraId="5234E4FD" w14:textId="77777777" w:rsidR="00377F09" w:rsidRPr="00D66AF1" w:rsidRDefault="00377F09" w:rsidP="00B818AF">
      <w:pPr>
        <w:spacing w:line="240" w:lineRule="auto"/>
        <w:rPr>
          <w:rFonts w:ascii="Arial" w:hAnsi="Arial" w:cs="Arial"/>
        </w:rPr>
      </w:pPr>
      <w:r w:rsidRPr="00D66AF1">
        <w:rPr>
          <w:rFonts w:ascii="Arial" w:hAnsi="Arial" w:cs="Arial"/>
        </w:rPr>
        <w:t xml:space="preserve">          </w:t>
      </w:r>
      <w:proofErr w:type="spellStart"/>
      <w:proofErr w:type="gramStart"/>
      <w:r w:rsidRPr="00D66AF1">
        <w:rPr>
          <w:rFonts w:ascii="Arial" w:hAnsi="Arial" w:cs="Arial"/>
        </w:rPr>
        <w:t>memolock</w:t>
      </w:r>
      <w:proofErr w:type="spellEnd"/>
      <w:proofErr w:type="gramEnd"/>
      <w:r w:rsidRPr="00D66AF1">
        <w:rPr>
          <w:rFonts w:ascii="Arial" w:hAnsi="Arial" w:cs="Arial"/>
        </w:rPr>
        <w:t>:</w:t>
      </w:r>
    </w:p>
    <w:p w14:paraId="5241A649" w14:textId="77777777" w:rsidR="00377F09" w:rsidRPr="00D66AF1" w:rsidRDefault="00377F09" w:rsidP="00B818AF">
      <w:pPr>
        <w:spacing w:line="240" w:lineRule="auto"/>
        <w:rPr>
          <w:rFonts w:ascii="Arial" w:hAnsi="Arial" w:cs="Arial"/>
        </w:rPr>
      </w:pPr>
      <w:r w:rsidRPr="00D66AF1">
        <w:rPr>
          <w:rFonts w:ascii="Arial" w:hAnsi="Arial" w:cs="Arial"/>
        </w:rPr>
        <w:t xml:space="preserve">                 </w:t>
      </w:r>
      <w:proofErr w:type="gramStart"/>
      <w:r w:rsidRPr="00D66AF1">
        <w:rPr>
          <w:rFonts w:ascii="Arial" w:hAnsi="Arial" w:cs="Arial"/>
        </w:rPr>
        <w:t>soft</w:t>
      </w:r>
      <w:proofErr w:type="gramEnd"/>
      <w:r w:rsidRPr="00D66AF1">
        <w:rPr>
          <w:rFonts w:ascii="Arial" w:hAnsi="Arial" w:cs="Arial"/>
        </w:rPr>
        <w:t>: -1</w:t>
      </w:r>
    </w:p>
    <w:p w14:paraId="3B951955" w14:textId="77777777" w:rsidR="00377F09" w:rsidRPr="00D66AF1" w:rsidRDefault="00377F09" w:rsidP="00B818AF">
      <w:pPr>
        <w:spacing w:line="240" w:lineRule="auto"/>
        <w:rPr>
          <w:rFonts w:ascii="Arial" w:hAnsi="Arial" w:cs="Arial"/>
        </w:rPr>
      </w:pPr>
      <w:r w:rsidRPr="00D66AF1">
        <w:rPr>
          <w:rFonts w:ascii="Arial" w:hAnsi="Arial" w:cs="Arial"/>
        </w:rPr>
        <w:t xml:space="preserve">                 </w:t>
      </w:r>
      <w:proofErr w:type="gramStart"/>
      <w:r w:rsidRPr="00D66AF1">
        <w:rPr>
          <w:rFonts w:ascii="Arial" w:hAnsi="Arial" w:cs="Arial"/>
        </w:rPr>
        <w:t>hard</w:t>
      </w:r>
      <w:proofErr w:type="gramEnd"/>
      <w:r w:rsidRPr="00D66AF1">
        <w:rPr>
          <w:rFonts w:ascii="Arial" w:hAnsi="Arial" w:cs="Arial"/>
        </w:rPr>
        <w:t>: -1</w:t>
      </w:r>
    </w:p>
    <w:p w14:paraId="61F9B169" w14:textId="77777777" w:rsidR="00377F09" w:rsidRPr="00D66AF1" w:rsidRDefault="00377F09" w:rsidP="00B818AF">
      <w:pPr>
        <w:spacing w:line="240" w:lineRule="auto"/>
        <w:rPr>
          <w:rFonts w:ascii="Arial" w:hAnsi="Arial" w:cs="Arial"/>
        </w:rPr>
      </w:pPr>
      <w:r w:rsidRPr="00D66AF1">
        <w:rPr>
          <w:rFonts w:ascii="Arial" w:hAnsi="Arial" w:cs="Arial"/>
        </w:rPr>
        <w:t xml:space="preserve">    </w:t>
      </w:r>
      <w:proofErr w:type="gramStart"/>
      <w:r w:rsidRPr="00D66AF1">
        <w:rPr>
          <w:rFonts w:ascii="Arial" w:hAnsi="Arial" w:cs="Arial"/>
        </w:rPr>
        <w:t>volumes</w:t>
      </w:r>
      <w:proofErr w:type="gramEnd"/>
      <w:r w:rsidRPr="00D66AF1">
        <w:rPr>
          <w:rFonts w:ascii="Arial" w:hAnsi="Arial" w:cs="Arial"/>
        </w:rPr>
        <w:t>:</w:t>
      </w:r>
    </w:p>
    <w:p w14:paraId="4317F9B0" w14:textId="77777777" w:rsidR="00377F09" w:rsidRPr="00D66AF1" w:rsidRDefault="00377F09" w:rsidP="00B818AF">
      <w:pPr>
        <w:spacing w:line="240" w:lineRule="auto"/>
        <w:rPr>
          <w:rFonts w:ascii="Arial" w:hAnsi="Arial" w:cs="Arial"/>
        </w:rPr>
      </w:pPr>
      <w:r w:rsidRPr="00D66AF1">
        <w:rPr>
          <w:rFonts w:ascii="Arial" w:hAnsi="Arial" w:cs="Arial"/>
        </w:rPr>
        <w:t xml:space="preserve">        - </w:t>
      </w:r>
      <w:proofErr w:type="spellStart"/>
      <w:r w:rsidRPr="00D66AF1">
        <w:rPr>
          <w:rFonts w:ascii="Arial" w:hAnsi="Arial" w:cs="Arial"/>
        </w:rPr>
        <w:t>es_data</w:t>
      </w:r>
      <w:proofErr w:type="spellEnd"/>
      <w:r w:rsidRPr="00D66AF1">
        <w:rPr>
          <w:rFonts w:ascii="Arial" w:hAnsi="Arial" w:cs="Arial"/>
        </w:rPr>
        <w:t>:/</w:t>
      </w:r>
      <w:proofErr w:type="spellStart"/>
      <w:r w:rsidRPr="00D66AF1">
        <w:rPr>
          <w:rFonts w:ascii="Arial" w:hAnsi="Arial" w:cs="Arial"/>
        </w:rPr>
        <w:t>usr</w:t>
      </w:r>
      <w:proofErr w:type="spellEnd"/>
      <w:r w:rsidRPr="00D66AF1">
        <w:rPr>
          <w:rFonts w:ascii="Arial" w:hAnsi="Arial" w:cs="Arial"/>
        </w:rPr>
        <w:t>/share/</w:t>
      </w:r>
      <w:proofErr w:type="spellStart"/>
      <w:r w:rsidRPr="00D66AF1">
        <w:rPr>
          <w:rFonts w:ascii="Arial" w:hAnsi="Arial" w:cs="Arial"/>
        </w:rPr>
        <w:t>elasticsearch</w:t>
      </w:r>
      <w:proofErr w:type="spellEnd"/>
      <w:r w:rsidRPr="00D66AF1">
        <w:rPr>
          <w:rFonts w:ascii="Arial" w:hAnsi="Arial" w:cs="Arial"/>
        </w:rPr>
        <w:t>/data</w:t>
      </w:r>
      <w:r w:rsidR="00CC71E4" w:rsidRPr="00D66AF1">
        <w:rPr>
          <w:rFonts w:ascii="Arial" w:hAnsi="Arial" w:cs="Arial"/>
        </w:rPr>
        <w:br/>
        <w:t xml:space="preserve">    ports:</w:t>
      </w:r>
      <w:r w:rsidR="00CC71E4" w:rsidRPr="00D66AF1">
        <w:rPr>
          <w:rFonts w:ascii="Arial" w:hAnsi="Arial" w:cs="Arial"/>
        </w:rPr>
        <w:br/>
        <w:t xml:space="preserve">      - "9200:9200"</w:t>
      </w:r>
      <w:r w:rsidR="00CC71E4" w:rsidRPr="00D66AF1">
        <w:rPr>
          <w:rFonts w:ascii="Arial" w:hAnsi="Arial" w:cs="Arial"/>
        </w:rPr>
        <w:br/>
      </w:r>
      <w:r w:rsidR="00CC71E4" w:rsidRPr="00D66AF1">
        <w:rPr>
          <w:rFonts w:ascii="Arial" w:hAnsi="Arial" w:cs="Arial"/>
        </w:rPr>
        <w:br/>
        <w:t xml:space="preserve">  </w:t>
      </w:r>
      <w:proofErr w:type="spellStart"/>
      <w:r w:rsidR="00CC71E4" w:rsidRPr="00D66AF1">
        <w:rPr>
          <w:rFonts w:ascii="Arial" w:hAnsi="Arial" w:cs="Arial"/>
        </w:rPr>
        <w:t>logstash</w:t>
      </w:r>
      <w:proofErr w:type="spellEnd"/>
      <w:r w:rsidR="00CC71E4" w:rsidRPr="00D66AF1">
        <w:rPr>
          <w:rFonts w:ascii="Arial" w:hAnsi="Arial" w:cs="Arial"/>
        </w:rPr>
        <w:t>:</w:t>
      </w:r>
      <w:r w:rsidR="00CC71E4" w:rsidRPr="00D66AF1">
        <w:rPr>
          <w:rFonts w:ascii="Arial" w:hAnsi="Arial" w:cs="Arial"/>
        </w:rPr>
        <w:br/>
        <w:t xml:space="preserve">    image: docker.elastic.co/</w:t>
      </w:r>
      <w:proofErr w:type="spellStart"/>
      <w:r w:rsidR="00CC71E4" w:rsidRPr="00D66AF1">
        <w:rPr>
          <w:rFonts w:ascii="Arial" w:hAnsi="Arial" w:cs="Arial"/>
        </w:rPr>
        <w:t>logstash</w:t>
      </w:r>
      <w:proofErr w:type="spellEnd"/>
      <w:r w:rsidR="00CC71E4" w:rsidRPr="00D66AF1">
        <w:rPr>
          <w:rFonts w:ascii="Arial" w:hAnsi="Arial" w:cs="Arial"/>
        </w:rPr>
        <w:t>/logstash:8.14.0</w:t>
      </w:r>
      <w:r w:rsidR="00CC71E4" w:rsidRPr="00D66AF1">
        <w:rPr>
          <w:rFonts w:ascii="Arial" w:hAnsi="Arial" w:cs="Arial"/>
        </w:rPr>
        <w:br/>
        <w:t xml:space="preserve">    </w:t>
      </w:r>
      <w:proofErr w:type="spellStart"/>
      <w:r w:rsidR="00CC71E4" w:rsidRPr="00D66AF1">
        <w:rPr>
          <w:rFonts w:ascii="Arial" w:hAnsi="Arial" w:cs="Arial"/>
        </w:rPr>
        <w:t>container_name</w:t>
      </w:r>
      <w:proofErr w:type="spellEnd"/>
      <w:r w:rsidR="00CC71E4" w:rsidRPr="00D66AF1">
        <w:rPr>
          <w:rFonts w:ascii="Arial" w:hAnsi="Arial" w:cs="Arial"/>
        </w:rPr>
        <w:t xml:space="preserve">: </w:t>
      </w:r>
      <w:proofErr w:type="spellStart"/>
      <w:r w:rsidR="00CC71E4" w:rsidRPr="00D66AF1">
        <w:rPr>
          <w:rFonts w:ascii="Arial" w:hAnsi="Arial" w:cs="Arial"/>
        </w:rPr>
        <w:t>logstash</w:t>
      </w:r>
      <w:proofErr w:type="spellEnd"/>
    </w:p>
    <w:p w14:paraId="09D2A809" w14:textId="77777777" w:rsidR="00B818AF" w:rsidRPr="00D66AF1" w:rsidRDefault="00377F09" w:rsidP="00B818AF">
      <w:pPr>
        <w:spacing w:line="240" w:lineRule="auto"/>
        <w:rPr>
          <w:rFonts w:ascii="Arial" w:hAnsi="Arial" w:cs="Arial"/>
        </w:rPr>
      </w:pPr>
      <w:r w:rsidRPr="00D66AF1">
        <w:rPr>
          <w:rFonts w:ascii="Arial" w:hAnsi="Arial" w:cs="Arial"/>
        </w:rPr>
        <w:t xml:space="preserve">    </w:t>
      </w:r>
      <w:proofErr w:type="gramStart"/>
      <w:r w:rsidRPr="00D66AF1">
        <w:rPr>
          <w:rFonts w:ascii="Arial" w:hAnsi="Arial" w:cs="Arial"/>
        </w:rPr>
        <w:t>environment</w:t>
      </w:r>
      <w:proofErr w:type="gramEnd"/>
      <w:r w:rsidRPr="00D66AF1">
        <w:rPr>
          <w:rFonts w:ascii="Arial" w:hAnsi="Arial" w:cs="Arial"/>
        </w:rPr>
        <w:t>:</w:t>
      </w:r>
      <w:r w:rsidRPr="00D66AF1">
        <w:rPr>
          <w:rFonts w:ascii="Arial" w:hAnsi="Arial" w:cs="Arial"/>
        </w:rPr>
        <w:br/>
        <w:t xml:space="preserve">      - LS_JAVA_OPTS=-Xms1g –Xmx1g</w:t>
      </w:r>
    </w:p>
    <w:p w14:paraId="7185259A" w14:textId="77777777" w:rsidR="00B818AF" w:rsidRPr="00D66AF1" w:rsidRDefault="00B818AF" w:rsidP="00B818AF">
      <w:pPr>
        <w:spacing w:line="240" w:lineRule="auto"/>
        <w:rPr>
          <w:rFonts w:ascii="Arial" w:hAnsi="Arial" w:cs="Arial"/>
        </w:rPr>
      </w:pPr>
      <w:r w:rsidRPr="00D66AF1">
        <w:rPr>
          <w:rFonts w:ascii="Arial" w:hAnsi="Arial" w:cs="Arial"/>
        </w:rPr>
        <w:t xml:space="preserve">    </w:t>
      </w:r>
      <w:proofErr w:type="gramStart"/>
      <w:r w:rsidRPr="00D66AF1">
        <w:rPr>
          <w:rFonts w:ascii="Arial" w:hAnsi="Arial" w:cs="Arial"/>
        </w:rPr>
        <w:t>volumes</w:t>
      </w:r>
      <w:proofErr w:type="gramEnd"/>
      <w:r w:rsidRPr="00D66AF1">
        <w:rPr>
          <w:rFonts w:ascii="Arial" w:hAnsi="Arial" w:cs="Arial"/>
        </w:rPr>
        <w:t>:</w:t>
      </w:r>
      <w:r w:rsidRPr="00D66AF1">
        <w:rPr>
          <w:rFonts w:ascii="Arial" w:hAnsi="Arial" w:cs="Arial"/>
        </w:rPr>
        <w:br/>
        <w:t xml:space="preserve">      - ./</w:t>
      </w:r>
      <w:proofErr w:type="spellStart"/>
      <w:r w:rsidRPr="00D66AF1">
        <w:rPr>
          <w:rFonts w:ascii="Arial" w:hAnsi="Arial" w:cs="Arial"/>
        </w:rPr>
        <w:t>logstash.conf</w:t>
      </w:r>
      <w:proofErr w:type="spellEnd"/>
      <w:r w:rsidRPr="00D66AF1">
        <w:rPr>
          <w:rFonts w:ascii="Arial" w:hAnsi="Arial" w:cs="Arial"/>
        </w:rPr>
        <w:t>:/</w:t>
      </w:r>
      <w:proofErr w:type="spellStart"/>
      <w:r w:rsidRPr="00D66AF1">
        <w:rPr>
          <w:rFonts w:ascii="Arial" w:hAnsi="Arial" w:cs="Arial"/>
        </w:rPr>
        <w:t>usr</w:t>
      </w:r>
      <w:proofErr w:type="spellEnd"/>
      <w:r w:rsidRPr="00D66AF1">
        <w:rPr>
          <w:rFonts w:ascii="Arial" w:hAnsi="Arial" w:cs="Arial"/>
        </w:rPr>
        <w:t>/share/</w:t>
      </w:r>
      <w:proofErr w:type="spellStart"/>
      <w:r w:rsidRPr="00D66AF1">
        <w:rPr>
          <w:rFonts w:ascii="Arial" w:hAnsi="Arial" w:cs="Arial"/>
        </w:rPr>
        <w:t>logstash</w:t>
      </w:r>
      <w:proofErr w:type="spellEnd"/>
      <w:r w:rsidRPr="00D66AF1">
        <w:rPr>
          <w:rFonts w:ascii="Arial" w:hAnsi="Arial" w:cs="Arial"/>
        </w:rPr>
        <w:t>/pipeline/</w:t>
      </w:r>
      <w:proofErr w:type="spellStart"/>
      <w:r w:rsidRPr="00D66AF1">
        <w:rPr>
          <w:rFonts w:ascii="Arial" w:hAnsi="Arial" w:cs="Arial"/>
        </w:rPr>
        <w:t>logstash.conf</w:t>
      </w:r>
      <w:proofErr w:type="spellEnd"/>
      <w:r w:rsidR="00CC71E4" w:rsidRPr="00D66AF1">
        <w:rPr>
          <w:rFonts w:ascii="Arial" w:hAnsi="Arial" w:cs="Arial"/>
        </w:rPr>
        <w:br/>
      </w:r>
      <w:r w:rsidRPr="00D66AF1">
        <w:rPr>
          <w:rFonts w:ascii="Arial" w:hAnsi="Arial" w:cs="Arial"/>
        </w:rPr>
        <w:t xml:space="preserve">    ports:</w:t>
      </w:r>
      <w:r w:rsidRPr="00D66AF1">
        <w:rPr>
          <w:rFonts w:ascii="Arial" w:hAnsi="Arial" w:cs="Arial"/>
        </w:rPr>
        <w:br/>
        <w:t xml:space="preserve">      - "514:51</w:t>
      </w:r>
      <w:r w:rsidR="00CC71E4" w:rsidRPr="00D66AF1">
        <w:rPr>
          <w:rFonts w:ascii="Arial" w:hAnsi="Arial" w:cs="Arial"/>
        </w:rPr>
        <w:t>4</w:t>
      </w:r>
      <w:r w:rsidRPr="00D66AF1">
        <w:rPr>
          <w:rFonts w:ascii="Arial" w:hAnsi="Arial" w:cs="Arial"/>
        </w:rPr>
        <w:t>/</w:t>
      </w:r>
      <w:proofErr w:type="spellStart"/>
      <w:r w:rsidRPr="00D66AF1">
        <w:rPr>
          <w:rFonts w:ascii="Arial" w:hAnsi="Arial" w:cs="Arial"/>
        </w:rPr>
        <w:t>udp</w:t>
      </w:r>
      <w:proofErr w:type="spellEnd"/>
      <w:r w:rsidR="00CC71E4" w:rsidRPr="00D66AF1">
        <w:rPr>
          <w:rFonts w:ascii="Arial" w:hAnsi="Arial" w:cs="Arial"/>
        </w:rPr>
        <w:t>"</w:t>
      </w:r>
      <w:r w:rsidRPr="00D66AF1">
        <w:rPr>
          <w:rFonts w:ascii="Arial" w:hAnsi="Arial" w:cs="Arial"/>
        </w:rPr>
        <w:t xml:space="preserve"> # syslog UDP</w:t>
      </w:r>
    </w:p>
    <w:p w14:paraId="1C0077F6" w14:textId="77777777" w:rsidR="00B818AF" w:rsidRPr="00D66AF1" w:rsidRDefault="00B818AF" w:rsidP="00B818AF">
      <w:pPr>
        <w:spacing w:line="240" w:lineRule="auto"/>
        <w:rPr>
          <w:rFonts w:ascii="Arial" w:hAnsi="Arial" w:cs="Arial"/>
        </w:rPr>
      </w:pPr>
      <w:r w:rsidRPr="00D66AF1">
        <w:rPr>
          <w:rFonts w:ascii="Arial" w:hAnsi="Arial" w:cs="Arial"/>
        </w:rPr>
        <w:t xml:space="preserve">      - "514:514/</w:t>
      </w:r>
      <w:proofErr w:type="spellStart"/>
      <w:r w:rsidRPr="00D66AF1">
        <w:rPr>
          <w:rFonts w:ascii="Arial" w:hAnsi="Arial" w:cs="Arial"/>
        </w:rPr>
        <w:t>tcp</w:t>
      </w:r>
      <w:proofErr w:type="spellEnd"/>
      <w:r w:rsidRPr="00D66AF1">
        <w:rPr>
          <w:rFonts w:ascii="Arial" w:hAnsi="Arial" w:cs="Arial"/>
        </w:rPr>
        <w:t>"   # syslog TCP</w:t>
      </w:r>
    </w:p>
    <w:p w14:paraId="5906EB50" w14:textId="77777777" w:rsidR="00B818AF" w:rsidRPr="00D66AF1" w:rsidRDefault="00B818AF" w:rsidP="00B818AF">
      <w:pPr>
        <w:spacing w:line="240" w:lineRule="auto"/>
        <w:rPr>
          <w:rFonts w:ascii="Arial" w:hAnsi="Arial" w:cs="Arial"/>
        </w:rPr>
      </w:pPr>
      <w:r w:rsidRPr="00D66AF1">
        <w:rPr>
          <w:rFonts w:ascii="Arial" w:hAnsi="Arial" w:cs="Arial"/>
        </w:rPr>
        <w:t xml:space="preserve">      - "162:162/</w:t>
      </w:r>
      <w:proofErr w:type="spellStart"/>
      <w:r w:rsidRPr="00D66AF1">
        <w:rPr>
          <w:rFonts w:ascii="Arial" w:hAnsi="Arial" w:cs="Arial"/>
        </w:rPr>
        <w:t>udp</w:t>
      </w:r>
      <w:proofErr w:type="spellEnd"/>
      <w:r w:rsidRPr="00D66AF1">
        <w:rPr>
          <w:rFonts w:ascii="Arial" w:hAnsi="Arial" w:cs="Arial"/>
        </w:rPr>
        <w:t>" # SNMP traps</w:t>
      </w:r>
    </w:p>
    <w:p w14:paraId="797E38D2" w14:textId="77777777" w:rsidR="00B818AF" w:rsidRPr="00D66AF1" w:rsidRDefault="00B818AF" w:rsidP="00B818AF">
      <w:pPr>
        <w:spacing w:line="240" w:lineRule="auto"/>
        <w:rPr>
          <w:rFonts w:ascii="Arial" w:hAnsi="Arial" w:cs="Arial"/>
        </w:rPr>
      </w:pPr>
      <w:r w:rsidRPr="00D66AF1">
        <w:rPr>
          <w:rFonts w:ascii="Arial" w:hAnsi="Arial" w:cs="Arial"/>
        </w:rPr>
        <w:t xml:space="preserve">      - "5044:5044"      # Beats (</w:t>
      </w:r>
      <w:proofErr w:type="spellStart"/>
      <w:r w:rsidRPr="00D66AF1">
        <w:rPr>
          <w:rFonts w:ascii="Arial" w:hAnsi="Arial" w:cs="Arial"/>
        </w:rPr>
        <w:t>Filebeat</w:t>
      </w:r>
      <w:proofErr w:type="spellEnd"/>
      <w:r w:rsidRPr="00D66AF1">
        <w:rPr>
          <w:rFonts w:ascii="Arial" w:hAnsi="Arial" w:cs="Arial"/>
        </w:rPr>
        <w:t xml:space="preserve">, </w:t>
      </w:r>
      <w:proofErr w:type="spellStart"/>
      <w:r w:rsidRPr="00D66AF1">
        <w:rPr>
          <w:rFonts w:ascii="Arial" w:hAnsi="Arial" w:cs="Arial"/>
        </w:rPr>
        <w:t>Winlogbeat</w:t>
      </w:r>
      <w:proofErr w:type="spellEnd"/>
      <w:r w:rsidRPr="00D66AF1">
        <w:rPr>
          <w:rFonts w:ascii="Arial" w:hAnsi="Arial" w:cs="Arial"/>
        </w:rPr>
        <w:t>, etc.)</w:t>
      </w:r>
      <w:r w:rsidR="00CC71E4" w:rsidRPr="00D66AF1">
        <w:rPr>
          <w:rFonts w:ascii="Arial" w:hAnsi="Arial" w:cs="Arial"/>
        </w:rPr>
        <w:br/>
        <w:t xml:space="preserve">    </w:t>
      </w:r>
      <w:r w:rsidR="00CC71E4" w:rsidRPr="00D66AF1">
        <w:rPr>
          <w:rFonts w:ascii="Arial" w:hAnsi="Arial" w:cs="Arial"/>
        </w:rPr>
        <w:br/>
        <w:t xml:space="preserve">    depends_on:</w:t>
      </w:r>
      <w:r w:rsidR="00CC71E4" w:rsidRPr="00D66AF1">
        <w:rPr>
          <w:rFonts w:ascii="Arial" w:hAnsi="Arial" w:cs="Arial"/>
        </w:rPr>
        <w:br/>
        <w:t xml:space="preserve">      - elasticsearch</w:t>
      </w:r>
      <w:r w:rsidR="00CC71E4" w:rsidRPr="00D66AF1">
        <w:rPr>
          <w:rFonts w:ascii="Arial" w:hAnsi="Arial" w:cs="Arial"/>
        </w:rPr>
        <w:br/>
      </w:r>
      <w:r w:rsidR="00CC71E4" w:rsidRPr="00D66AF1">
        <w:rPr>
          <w:rFonts w:ascii="Arial" w:hAnsi="Arial" w:cs="Arial"/>
        </w:rPr>
        <w:br/>
        <w:t xml:space="preserve">  </w:t>
      </w:r>
      <w:proofErr w:type="spellStart"/>
      <w:r w:rsidR="00CC71E4" w:rsidRPr="00D66AF1">
        <w:rPr>
          <w:rFonts w:ascii="Arial" w:hAnsi="Arial" w:cs="Arial"/>
        </w:rPr>
        <w:t>kibana</w:t>
      </w:r>
      <w:proofErr w:type="spellEnd"/>
      <w:r w:rsidR="00CC71E4" w:rsidRPr="00D66AF1">
        <w:rPr>
          <w:rFonts w:ascii="Arial" w:hAnsi="Arial" w:cs="Arial"/>
        </w:rPr>
        <w:t>:</w:t>
      </w:r>
      <w:r w:rsidR="00CC71E4" w:rsidRPr="00D66AF1">
        <w:rPr>
          <w:rFonts w:ascii="Arial" w:hAnsi="Arial" w:cs="Arial"/>
        </w:rPr>
        <w:br/>
        <w:t xml:space="preserve">    image: docker.elastic.co/</w:t>
      </w:r>
      <w:proofErr w:type="spellStart"/>
      <w:r w:rsidR="00CC71E4" w:rsidRPr="00D66AF1">
        <w:rPr>
          <w:rFonts w:ascii="Arial" w:hAnsi="Arial" w:cs="Arial"/>
        </w:rPr>
        <w:t>kibana</w:t>
      </w:r>
      <w:proofErr w:type="spellEnd"/>
      <w:r w:rsidR="00CC71E4" w:rsidRPr="00D66AF1">
        <w:rPr>
          <w:rFonts w:ascii="Arial" w:hAnsi="Arial" w:cs="Arial"/>
        </w:rPr>
        <w:t>/kibana:8.14.0</w:t>
      </w:r>
      <w:r w:rsidR="00CC71E4" w:rsidRPr="00D66AF1">
        <w:rPr>
          <w:rFonts w:ascii="Arial" w:hAnsi="Arial" w:cs="Arial"/>
        </w:rPr>
        <w:br/>
        <w:t xml:space="preserve">    </w:t>
      </w:r>
      <w:proofErr w:type="spellStart"/>
      <w:r w:rsidR="00CC71E4" w:rsidRPr="00D66AF1">
        <w:rPr>
          <w:rFonts w:ascii="Arial" w:hAnsi="Arial" w:cs="Arial"/>
        </w:rPr>
        <w:t>container_name</w:t>
      </w:r>
      <w:proofErr w:type="spellEnd"/>
      <w:r w:rsidR="00CC71E4" w:rsidRPr="00D66AF1">
        <w:rPr>
          <w:rFonts w:ascii="Arial" w:hAnsi="Arial" w:cs="Arial"/>
        </w:rPr>
        <w:t xml:space="preserve">: </w:t>
      </w:r>
      <w:proofErr w:type="spellStart"/>
      <w:r w:rsidR="00CC71E4" w:rsidRPr="00D66AF1">
        <w:rPr>
          <w:rFonts w:ascii="Arial" w:hAnsi="Arial" w:cs="Arial"/>
        </w:rPr>
        <w:t>kibana</w:t>
      </w:r>
      <w:proofErr w:type="spellEnd"/>
      <w:r w:rsidR="00CC71E4" w:rsidRPr="00D66AF1">
        <w:rPr>
          <w:rFonts w:ascii="Arial" w:hAnsi="Arial" w:cs="Arial"/>
        </w:rPr>
        <w:br/>
        <w:t xml:space="preserve">     environment:</w:t>
      </w:r>
      <w:r w:rsidR="00CC71E4" w:rsidRPr="00D66AF1">
        <w:rPr>
          <w:rFonts w:ascii="Arial" w:hAnsi="Arial" w:cs="Arial"/>
        </w:rPr>
        <w:br/>
        <w:t xml:space="preserve">      - ELASTICSEARCH_HOSTS=http</w:t>
      </w:r>
      <w:proofErr w:type="gramStart"/>
      <w:r w:rsidR="00CC71E4" w:rsidRPr="00D66AF1">
        <w:rPr>
          <w:rFonts w:ascii="Arial" w:hAnsi="Arial" w:cs="Arial"/>
        </w:rPr>
        <w:t>:/</w:t>
      </w:r>
      <w:proofErr w:type="gramEnd"/>
      <w:r w:rsidR="00CC71E4" w:rsidRPr="00D66AF1">
        <w:rPr>
          <w:rFonts w:ascii="Arial" w:hAnsi="Arial" w:cs="Arial"/>
        </w:rPr>
        <w:t>/elasticsearch:9200</w:t>
      </w:r>
    </w:p>
    <w:p w14:paraId="7A56CB8B" w14:textId="77777777" w:rsidR="00B818AF" w:rsidRPr="00D66AF1" w:rsidRDefault="00B818AF" w:rsidP="00B818AF">
      <w:pPr>
        <w:spacing w:line="240" w:lineRule="auto"/>
        <w:rPr>
          <w:rFonts w:ascii="Arial" w:hAnsi="Arial" w:cs="Arial"/>
        </w:rPr>
      </w:pPr>
      <w:r w:rsidRPr="00D66AF1">
        <w:rPr>
          <w:rFonts w:ascii="Arial" w:hAnsi="Arial" w:cs="Arial"/>
        </w:rPr>
        <w:t xml:space="preserve">    </w:t>
      </w:r>
      <w:proofErr w:type="gramStart"/>
      <w:r w:rsidRPr="00D66AF1">
        <w:rPr>
          <w:rFonts w:ascii="Arial" w:hAnsi="Arial" w:cs="Arial"/>
        </w:rPr>
        <w:t>ports</w:t>
      </w:r>
      <w:proofErr w:type="gramEnd"/>
      <w:r w:rsidRPr="00D66AF1">
        <w:rPr>
          <w:rFonts w:ascii="Arial" w:hAnsi="Arial" w:cs="Arial"/>
        </w:rPr>
        <w:t>:</w:t>
      </w:r>
      <w:r w:rsidRPr="00D66AF1">
        <w:rPr>
          <w:rFonts w:ascii="Arial" w:hAnsi="Arial" w:cs="Arial"/>
        </w:rPr>
        <w:br/>
        <w:t xml:space="preserve">      - "5601:5601"</w:t>
      </w:r>
      <w:r w:rsidR="00CC71E4" w:rsidRPr="00D66AF1">
        <w:rPr>
          <w:rFonts w:ascii="Arial" w:hAnsi="Arial" w:cs="Arial"/>
        </w:rPr>
        <w:br/>
        <w:t xml:space="preserve">    </w:t>
      </w:r>
      <w:proofErr w:type="spellStart"/>
      <w:r w:rsidR="00CC71E4" w:rsidRPr="00D66AF1">
        <w:rPr>
          <w:rFonts w:ascii="Arial" w:hAnsi="Arial" w:cs="Arial"/>
        </w:rPr>
        <w:t>depends_on</w:t>
      </w:r>
      <w:proofErr w:type="spellEnd"/>
      <w:r w:rsidR="00CC71E4" w:rsidRPr="00D66AF1">
        <w:rPr>
          <w:rFonts w:ascii="Arial" w:hAnsi="Arial" w:cs="Arial"/>
        </w:rPr>
        <w:t>:</w:t>
      </w:r>
      <w:r w:rsidR="00CC71E4" w:rsidRPr="00D66AF1">
        <w:rPr>
          <w:rFonts w:ascii="Arial" w:hAnsi="Arial" w:cs="Arial"/>
        </w:rPr>
        <w:br/>
        <w:t xml:space="preserve">      - </w:t>
      </w:r>
      <w:proofErr w:type="spellStart"/>
      <w:r w:rsidR="00CC71E4" w:rsidRPr="00D66AF1">
        <w:rPr>
          <w:rFonts w:ascii="Arial" w:hAnsi="Arial" w:cs="Arial"/>
        </w:rPr>
        <w:t>elasticsearch</w:t>
      </w:r>
      <w:proofErr w:type="spellEnd"/>
    </w:p>
    <w:p w14:paraId="6ECB8C0E" w14:textId="77777777" w:rsidR="00B818AF" w:rsidRPr="00D66AF1" w:rsidRDefault="00B818AF" w:rsidP="00B818AF">
      <w:pPr>
        <w:spacing w:line="240" w:lineRule="auto"/>
        <w:rPr>
          <w:rFonts w:ascii="Arial" w:hAnsi="Arial" w:cs="Arial"/>
        </w:rPr>
      </w:pPr>
      <w:r w:rsidRPr="00D66AF1">
        <w:rPr>
          <w:rFonts w:ascii="Arial" w:hAnsi="Arial" w:cs="Arial"/>
        </w:rPr>
        <w:t xml:space="preserve">  </w:t>
      </w:r>
      <w:proofErr w:type="gramStart"/>
      <w:r w:rsidRPr="00D66AF1">
        <w:rPr>
          <w:rFonts w:ascii="Arial" w:hAnsi="Arial" w:cs="Arial"/>
        </w:rPr>
        <w:t>volumes</w:t>
      </w:r>
      <w:proofErr w:type="gramEnd"/>
      <w:r w:rsidRPr="00D66AF1">
        <w:rPr>
          <w:rFonts w:ascii="Arial" w:hAnsi="Arial" w:cs="Arial"/>
        </w:rPr>
        <w:t>:</w:t>
      </w:r>
    </w:p>
    <w:p w14:paraId="11C8D8F8" w14:textId="77777777" w:rsidR="00B818AF" w:rsidRPr="00832148" w:rsidRDefault="00B818AF" w:rsidP="00B818AF">
      <w:pPr>
        <w:spacing w:line="240" w:lineRule="auto"/>
        <w:rPr>
          <w:rFonts w:ascii="Arial" w:hAnsi="Arial" w:cs="Arial"/>
          <w:lang w:val="es-US"/>
        </w:rPr>
      </w:pPr>
      <w:r w:rsidRPr="00D66AF1">
        <w:rPr>
          <w:rFonts w:ascii="Arial" w:hAnsi="Arial" w:cs="Arial"/>
        </w:rPr>
        <w:lastRenderedPageBreak/>
        <w:t xml:space="preserve">    </w:t>
      </w:r>
      <w:proofErr w:type="spellStart"/>
      <w:r w:rsidRPr="00832148">
        <w:rPr>
          <w:rFonts w:ascii="Arial" w:hAnsi="Arial" w:cs="Arial"/>
          <w:lang w:val="es-US"/>
        </w:rPr>
        <w:t>es_data</w:t>
      </w:r>
      <w:proofErr w:type="spellEnd"/>
      <w:r w:rsidRPr="00832148">
        <w:rPr>
          <w:rFonts w:ascii="Arial" w:hAnsi="Arial" w:cs="Arial"/>
          <w:lang w:val="es-US"/>
        </w:rPr>
        <w:t>:</w:t>
      </w:r>
    </w:p>
    <w:p w14:paraId="61385A83" w14:textId="77777777" w:rsidR="0032640D" w:rsidRPr="00832148" w:rsidRDefault="00B818AF" w:rsidP="00913E42">
      <w:pPr>
        <w:spacing w:line="240" w:lineRule="auto"/>
        <w:rPr>
          <w:rFonts w:ascii="Arial" w:hAnsi="Arial" w:cs="Arial"/>
          <w:lang w:val="es-US"/>
        </w:rPr>
      </w:pPr>
      <w:r w:rsidRPr="00832148">
        <w:rPr>
          <w:rFonts w:ascii="Arial" w:hAnsi="Arial" w:cs="Arial"/>
          <w:lang w:val="es-US"/>
        </w:rPr>
        <w:t xml:space="preserve">          </w:t>
      </w:r>
      <w:proofErr w:type="gramStart"/>
      <w:r w:rsidRPr="00832148">
        <w:rPr>
          <w:rFonts w:ascii="Arial" w:hAnsi="Arial" w:cs="Arial"/>
          <w:lang w:val="es-US"/>
        </w:rPr>
        <w:t>driver</w:t>
      </w:r>
      <w:proofErr w:type="gramEnd"/>
      <w:r w:rsidRPr="00832148">
        <w:rPr>
          <w:rFonts w:ascii="Arial" w:hAnsi="Arial" w:cs="Arial"/>
          <w:lang w:val="es-US"/>
        </w:rPr>
        <w:t>: local</w:t>
      </w:r>
    </w:p>
    <w:p w14:paraId="49F54B2D" w14:textId="77777777" w:rsidR="0032640D" w:rsidRPr="00832148" w:rsidRDefault="00CC71E4">
      <w:pPr>
        <w:pStyle w:val="Ttulo1"/>
        <w:rPr>
          <w:rFonts w:ascii="Arial" w:hAnsi="Arial" w:cs="Arial"/>
          <w:color w:val="auto"/>
          <w:lang w:val="es-US"/>
        </w:rPr>
      </w:pPr>
      <w:r w:rsidRPr="00832148">
        <w:rPr>
          <w:rFonts w:ascii="Arial" w:hAnsi="Arial" w:cs="Arial"/>
          <w:color w:val="auto"/>
          <w:lang w:val="es-US"/>
        </w:rPr>
        <w:t>4. Solución de problemas de certificados (x509)</w:t>
      </w:r>
    </w:p>
    <w:p w14:paraId="6251D34A" w14:textId="77777777" w:rsidR="0032640D" w:rsidRPr="00832148" w:rsidRDefault="00CC71E4">
      <w:pPr>
        <w:rPr>
          <w:rFonts w:ascii="Arial" w:hAnsi="Arial" w:cs="Arial"/>
          <w:lang w:val="es-US"/>
        </w:rPr>
      </w:pPr>
      <w:r w:rsidRPr="00832148">
        <w:rPr>
          <w:rFonts w:ascii="Arial" w:hAnsi="Arial" w:cs="Arial"/>
          <w:lang w:val="es-US"/>
        </w:rPr>
        <w:t>Si aparece el error TLS x509 al descargar imágenes, ejecutar:</w:t>
      </w:r>
      <w:r w:rsidRPr="00832148">
        <w:rPr>
          <w:rFonts w:ascii="Arial" w:hAnsi="Arial" w:cs="Arial"/>
          <w:lang w:val="es-US"/>
        </w:rPr>
        <w:br/>
        <w:t xml:space="preserve">sudo </w:t>
      </w:r>
      <w:proofErr w:type="spellStart"/>
      <w:r w:rsidRPr="00832148">
        <w:rPr>
          <w:rFonts w:ascii="Arial" w:hAnsi="Arial" w:cs="Arial"/>
          <w:lang w:val="es-US"/>
        </w:rPr>
        <w:t>mkdir</w:t>
      </w:r>
      <w:proofErr w:type="spellEnd"/>
      <w:r w:rsidRPr="00832148">
        <w:rPr>
          <w:rFonts w:ascii="Arial" w:hAnsi="Arial" w:cs="Arial"/>
          <w:lang w:val="es-US"/>
        </w:rPr>
        <w:t xml:space="preserve"> -p /</w:t>
      </w:r>
      <w:proofErr w:type="spellStart"/>
      <w:r w:rsidRPr="00832148">
        <w:rPr>
          <w:rFonts w:ascii="Arial" w:hAnsi="Arial" w:cs="Arial"/>
          <w:lang w:val="es-US"/>
        </w:rPr>
        <w:t>etc</w:t>
      </w:r>
      <w:proofErr w:type="spellEnd"/>
      <w:r w:rsidRPr="00832148">
        <w:rPr>
          <w:rFonts w:ascii="Arial" w:hAnsi="Arial" w:cs="Arial"/>
          <w:lang w:val="es-US"/>
        </w:rPr>
        <w:t>/</w:t>
      </w:r>
      <w:proofErr w:type="spellStart"/>
      <w:r w:rsidRPr="00832148">
        <w:rPr>
          <w:rFonts w:ascii="Arial" w:hAnsi="Arial" w:cs="Arial"/>
          <w:lang w:val="es-US"/>
        </w:rPr>
        <w:t>docker</w:t>
      </w:r>
      <w:proofErr w:type="spellEnd"/>
      <w:r w:rsidRPr="00832148">
        <w:rPr>
          <w:rFonts w:ascii="Arial" w:hAnsi="Arial" w:cs="Arial"/>
          <w:lang w:val="es-US"/>
        </w:rPr>
        <w:br/>
        <w:t>echo '</w:t>
      </w:r>
      <w:proofErr w:type="gramStart"/>
      <w:r w:rsidRPr="00832148">
        <w:rPr>
          <w:rFonts w:ascii="Arial" w:hAnsi="Arial" w:cs="Arial"/>
          <w:lang w:val="es-US"/>
        </w:rPr>
        <w:t>{ "</w:t>
      </w:r>
      <w:proofErr w:type="spellStart"/>
      <w:proofErr w:type="gramEnd"/>
      <w:r w:rsidRPr="00832148">
        <w:rPr>
          <w:rFonts w:ascii="Arial" w:hAnsi="Arial" w:cs="Arial"/>
          <w:lang w:val="es-US"/>
        </w:rPr>
        <w:t>insecure-registries</w:t>
      </w:r>
      <w:proofErr w:type="spellEnd"/>
      <w:r w:rsidRPr="00832148">
        <w:rPr>
          <w:rFonts w:ascii="Arial" w:hAnsi="Arial" w:cs="Arial"/>
          <w:lang w:val="es-US"/>
        </w:rPr>
        <w:t xml:space="preserve">":["docker.elastic.co"] }' | sudo </w:t>
      </w:r>
      <w:proofErr w:type="spellStart"/>
      <w:r w:rsidRPr="00832148">
        <w:rPr>
          <w:rFonts w:ascii="Arial" w:hAnsi="Arial" w:cs="Arial"/>
          <w:lang w:val="es-US"/>
        </w:rPr>
        <w:t>tee</w:t>
      </w:r>
      <w:proofErr w:type="spellEnd"/>
      <w:r w:rsidRPr="00832148">
        <w:rPr>
          <w:rFonts w:ascii="Arial" w:hAnsi="Arial" w:cs="Arial"/>
          <w:lang w:val="es-US"/>
        </w:rPr>
        <w:t xml:space="preserve"> /</w:t>
      </w:r>
      <w:proofErr w:type="spellStart"/>
      <w:r w:rsidRPr="00832148">
        <w:rPr>
          <w:rFonts w:ascii="Arial" w:hAnsi="Arial" w:cs="Arial"/>
          <w:lang w:val="es-US"/>
        </w:rPr>
        <w:t>etc</w:t>
      </w:r>
      <w:proofErr w:type="spellEnd"/>
      <w:r w:rsidRPr="00832148">
        <w:rPr>
          <w:rFonts w:ascii="Arial" w:hAnsi="Arial" w:cs="Arial"/>
          <w:lang w:val="es-US"/>
        </w:rPr>
        <w:t>/</w:t>
      </w:r>
      <w:proofErr w:type="spellStart"/>
      <w:r w:rsidRPr="00832148">
        <w:rPr>
          <w:rFonts w:ascii="Arial" w:hAnsi="Arial" w:cs="Arial"/>
          <w:lang w:val="es-US"/>
        </w:rPr>
        <w:t>docker</w:t>
      </w:r>
      <w:proofErr w:type="spellEnd"/>
      <w:r w:rsidRPr="00832148">
        <w:rPr>
          <w:rFonts w:ascii="Arial" w:hAnsi="Arial" w:cs="Arial"/>
          <w:lang w:val="es-US"/>
        </w:rPr>
        <w:t>/</w:t>
      </w:r>
      <w:proofErr w:type="spellStart"/>
      <w:r w:rsidRPr="00832148">
        <w:rPr>
          <w:rFonts w:ascii="Arial" w:hAnsi="Arial" w:cs="Arial"/>
          <w:lang w:val="es-US"/>
        </w:rPr>
        <w:t>daemon.jso</w:t>
      </w:r>
      <w:r w:rsidR="00B818AF" w:rsidRPr="00832148">
        <w:rPr>
          <w:rFonts w:ascii="Arial" w:hAnsi="Arial" w:cs="Arial"/>
          <w:lang w:val="es-US"/>
        </w:rPr>
        <w:t>n</w:t>
      </w:r>
      <w:proofErr w:type="spellEnd"/>
      <w:r w:rsidR="00B818AF" w:rsidRPr="00832148">
        <w:rPr>
          <w:rFonts w:ascii="Arial" w:hAnsi="Arial" w:cs="Arial"/>
          <w:lang w:val="es-US"/>
        </w:rPr>
        <w:br/>
        <w:t xml:space="preserve">sudo </w:t>
      </w:r>
      <w:proofErr w:type="spellStart"/>
      <w:r w:rsidR="00B818AF" w:rsidRPr="00832148">
        <w:rPr>
          <w:rFonts w:ascii="Arial" w:hAnsi="Arial" w:cs="Arial"/>
          <w:lang w:val="es-US"/>
        </w:rPr>
        <w:t>systemctl</w:t>
      </w:r>
      <w:proofErr w:type="spellEnd"/>
      <w:r w:rsidR="00B818AF" w:rsidRPr="00832148">
        <w:rPr>
          <w:rFonts w:ascii="Arial" w:hAnsi="Arial" w:cs="Arial"/>
          <w:lang w:val="es-US"/>
        </w:rPr>
        <w:t xml:space="preserve"> </w:t>
      </w:r>
      <w:proofErr w:type="spellStart"/>
      <w:r w:rsidR="00B818AF" w:rsidRPr="00832148">
        <w:rPr>
          <w:rFonts w:ascii="Arial" w:hAnsi="Arial" w:cs="Arial"/>
          <w:lang w:val="es-US"/>
        </w:rPr>
        <w:t>restart</w:t>
      </w:r>
      <w:proofErr w:type="spellEnd"/>
      <w:r w:rsidR="00B818AF" w:rsidRPr="00832148">
        <w:rPr>
          <w:rFonts w:ascii="Arial" w:hAnsi="Arial" w:cs="Arial"/>
          <w:lang w:val="es-US"/>
        </w:rPr>
        <w:t xml:space="preserve"> </w:t>
      </w:r>
      <w:proofErr w:type="spellStart"/>
      <w:r w:rsidR="00B818AF" w:rsidRPr="00832148">
        <w:rPr>
          <w:rFonts w:ascii="Arial" w:hAnsi="Arial" w:cs="Arial"/>
          <w:lang w:val="es-US"/>
        </w:rPr>
        <w:t>docker</w:t>
      </w:r>
      <w:proofErr w:type="spellEnd"/>
    </w:p>
    <w:p w14:paraId="7823A4D5" w14:textId="77777777" w:rsidR="0032640D" w:rsidRPr="00832148" w:rsidRDefault="00CC71E4">
      <w:pPr>
        <w:pStyle w:val="Ttulo1"/>
        <w:rPr>
          <w:rFonts w:ascii="Arial" w:hAnsi="Arial" w:cs="Arial"/>
          <w:color w:val="auto"/>
          <w:lang w:val="es-US"/>
        </w:rPr>
      </w:pPr>
      <w:r w:rsidRPr="00832148">
        <w:rPr>
          <w:rFonts w:ascii="Arial" w:hAnsi="Arial" w:cs="Arial"/>
          <w:color w:val="auto"/>
          <w:lang w:val="es-US"/>
        </w:rPr>
        <w:t>5. Levantar los servicios</w:t>
      </w:r>
    </w:p>
    <w:p w14:paraId="0A776F40" w14:textId="77777777" w:rsidR="0032640D" w:rsidRPr="00832148" w:rsidRDefault="00CC71E4">
      <w:pPr>
        <w:rPr>
          <w:rFonts w:ascii="Arial" w:hAnsi="Arial" w:cs="Arial"/>
          <w:lang w:val="es-US"/>
        </w:rPr>
      </w:pPr>
      <w:r w:rsidRPr="00832148">
        <w:rPr>
          <w:rFonts w:ascii="Arial" w:hAnsi="Arial" w:cs="Arial"/>
          <w:lang w:val="es-US"/>
        </w:rPr>
        <w:t>Ejecutar:</w:t>
      </w:r>
      <w:r w:rsidRPr="00832148">
        <w:rPr>
          <w:rFonts w:ascii="Arial" w:hAnsi="Arial" w:cs="Arial"/>
          <w:lang w:val="es-US"/>
        </w:rPr>
        <w:br/>
      </w:r>
      <w:proofErr w:type="spellStart"/>
      <w:r w:rsidRPr="00832148">
        <w:rPr>
          <w:rFonts w:ascii="Arial" w:hAnsi="Arial" w:cs="Arial"/>
          <w:lang w:val="es-US"/>
        </w:rPr>
        <w:t>docker</w:t>
      </w:r>
      <w:proofErr w:type="spellEnd"/>
      <w:r w:rsidRPr="00832148">
        <w:rPr>
          <w:rFonts w:ascii="Arial" w:hAnsi="Arial" w:cs="Arial"/>
          <w:lang w:val="es-US"/>
        </w:rPr>
        <w:t xml:space="preserve"> </w:t>
      </w:r>
      <w:proofErr w:type="spellStart"/>
      <w:r w:rsidRPr="00832148">
        <w:rPr>
          <w:rFonts w:ascii="Arial" w:hAnsi="Arial" w:cs="Arial"/>
          <w:lang w:val="es-US"/>
        </w:rPr>
        <w:t>compose</w:t>
      </w:r>
      <w:proofErr w:type="spellEnd"/>
      <w:r w:rsidRPr="00832148">
        <w:rPr>
          <w:rFonts w:ascii="Arial" w:hAnsi="Arial" w:cs="Arial"/>
          <w:lang w:val="es-US"/>
        </w:rPr>
        <w:t xml:space="preserve"> up -d</w:t>
      </w:r>
      <w:r w:rsidRPr="00832148">
        <w:rPr>
          <w:rFonts w:ascii="Arial" w:hAnsi="Arial" w:cs="Arial"/>
          <w:lang w:val="es-US"/>
        </w:rPr>
        <w:br/>
      </w:r>
      <w:r w:rsidRPr="00832148">
        <w:rPr>
          <w:rFonts w:ascii="Arial" w:hAnsi="Arial" w:cs="Arial"/>
          <w:lang w:val="es-US"/>
        </w:rPr>
        <w:br/>
        <w:t>Verificar que los contenedores están corriendo:</w:t>
      </w:r>
      <w:r w:rsidRPr="00832148">
        <w:rPr>
          <w:rFonts w:ascii="Arial" w:hAnsi="Arial" w:cs="Arial"/>
          <w:lang w:val="es-US"/>
        </w:rPr>
        <w:br/>
      </w:r>
      <w:proofErr w:type="spellStart"/>
      <w:r w:rsidRPr="00832148">
        <w:rPr>
          <w:rFonts w:ascii="Arial" w:hAnsi="Arial" w:cs="Arial"/>
          <w:lang w:val="es-US"/>
        </w:rPr>
        <w:t>docker</w:t>
      </w:r>
      <w:proofErr w:type="spellEnd"/>
      <w:r w:rsidRPr="00832148">
        <w:rPr>
          <w:rFonts w:ascii="Arial" w:hAnsi="Arial" w:cs="Arial"/>
          <w:lang w:val="es-US"/>
        </w:rPr>
        <w:t xml:space="preserve"> </w:t>
      </w:r>
      <w:proofErr w:type="spellStart"/>
      <w:r w:rsidRPr="00832148">
        <w:rPr>
          <w:rFonts w:ascii="Arial" w:hAnsi="Arial" w:cs="Arial"/>
          <w:lang w:val="es-US"/>
        </w:rPr>
        <w:t>ps</w:t>
      </w:r>
      <w:proofErr w:type="spellEnd"/>
    </w:p>
    <w:p w14:paraId="22F3A512" w14:textId="77777777" w:rsidR="0032640D" w:rsidRPr="00832148" w:rsidRDefault="00CC71E4">
      <w:pPr>
        <w:pStyle w:val="Ttulo1"/>
        <w:rPr>
          <w:rFonts w:ascii="Arial" w:hAnsi="Arial" w:cs="Arial"/>
          <w:color w:val="auto"/>
          <w:lang w:val="es-US"/>
        </w:rPr>
      </w:pPr>
      <w:r w:rsidRPr="00832148">
        <w:rPr>
          <w:rFonts w:ascii="Arial" w:hAnsi="Arial" w:cs="Arial"/>
          <w:color w:val="auto"/>
          <w:lang w:val="es-US"/>
        </w:rPr>
        <w:t xml:space="preserve">6. Verificar </w:t>
      </w:r>
      <w:proofErr w:type="spellStart"/>
      <w:r w:rsidRPr="00832148">
        <w:rPr>
          <w:rFonts w:ascii="Arial" w:hAnsi="Arial" w:cs="Arial"/>
          <w:color w:val="auto"/>
          <w:lang w:val="es-US"/>
        </w:rPr>
        <w:t>Elasticsearch</w:t>
      </w:r>
      <w:proofErr w:type="spellEnd"/>
    </w:p>
    <w:p w14:paraId="78106D91" w14:textId="77777777" w:rsidR="0032640D" w:rsidRPr="00832148" w:rsidRDefault="00CC71E4">
      <w:pPr>
        <w:rPr>
          <w:rFonts w:ascii="Arial" w:hAnsi="Arial" w:cs="Arial"/>
          <w:lang w:val="es-US"/>
        </w:rPr>
      </w:pPr>
      <w:r w:rsidRPr="00832148">
        <w:rPr>
          <w:rFonts w:ascii="Arial" w:hAnsi="Arial" w:cs="Arial"/>
          <w:lang w:val="es-US"/>
        </w:rPr>
        <w:t>Ejecutar en la terminal:</w:t>
      </w:r>
      <w:r w:rsidRPr="00832148">
        <w:rPr>
          <w:rFonts w:ascii="Arial" w:hAnsi="Arial" w:cs="Arial"/>
          <w:lang w:val="es-US"/>
        </w:rPr>
        <w:br/>
      </w:r>
      <w:proofErr w:type="spellStart"/>
      <w:r w:rsidRPr="00832148">
        <w:rPr>
          <w:rFonts w:ascii="Arial" w:hAnsi="Arial" w:cs="Arial"/>
          <w:lang w:val="es-US"/>
        </w:rPr>
        <w:t>curl</w:t>
      </w:r>
      <w:proofErr w:type="spellEnd"/>
      <w:r w:rsidRPr="00832148">
        <w:rPr>
          <w:rFonts w:ascii="Arial" w:hAnsi="Arial" w:cs="Arial"/>
          <w:lang w:val="es-US"/>
        </w:rPr>
        <w:t xml:space="preserve"> </w:t>
      </w:r>
      <w:r w:rsidRPr="00832148">
        <w:rPr>
          <w:rFonts w:ascii="Arial" w:hAnsi="Arial" w:cs="Arial"/>
          <w:b/>
          <w:lang w:val="es-US"/>
        </w:rPr>
        <w:t>http://localhost:9200</w:t>
      </w:r>
      <w:r w:rsidRPr="00832148">
        <w:rPr>
          <w:rFonts w:ascii="Arial" w:hAnsi="Arial" w:cs="Arial"/>
          <w:lang w:val="es-US"/>
        </w:rPr>
        <w:br/>
      </w:r>
      <w:r w:rsidRPr="00832148">
        <w:rPr>
          <w:rFonts w:ascii="Arial" w:hAnsi="Arial" w:cs="Arial"/>
          <w:lang w:val="es-US"/>
        </w:rPr>
        <w:br/>
        <w:t xml:space="preserve">Debe mostrar información del nodo con versión y </w:t>
      </w:r>
      <w:proofErr w:type="spellStart"/>
      <w:r w:rsidRPr="00832148">
        <w:rPr>
          <w:rFonts w:ascii="Arial" w:hAnsi="Arial" w:cs="Arial"/>
          <w:lang w:val="es-US"/>
        </w:rPr>
        <w:t>cluster_name</w:t>
      </w:r>
      <w:proofErr w:type="spellEnd"/>
      <w:r w:rsidRPr="00832148">
        <w:rPr>
          <w:rFonts w:ascii="Arial" w:hAnsi="Arial" w:cs="Arial"/>
          <w:lang w:val="es-US"/>
        </w:rPr>
        <w:t>.</w:t>
      </w:r>
    </w:p>
    <w:p w14:paraId="29483F33" w14:textId="77777777" w:rsidR="0032640D" w:rsidRPr="00D66AF1" w:rsidRDefault="00CC71E4">
      <w:pPr>
        <w:pStyle w:val="Ttulo1"/>
        <w:rPr>
          <w:rFonts w:ascii="Arial" w:hAnsi="Arial" w:cs="Arial"/>
          <w:color w:val="auto"/>
        </w:rPr>
      </w:pPr>
      <w:r w:rsidRPr="00D66AF1">
        <w:rPr>
          <w:rFonts w:ascii="Arial" w:hAnsi="Arial" w:cs="Arial"/>
          <w:color w:val="auto"/>
        </w:rPr>
        <w:t>7. Acceder a Kibana</w:t>
      </w:r>
    </w:p>
    <w:p w14:paraId="53AD542E" w14:textId="77777777" w:rsidR="0032640D" w:rsidRPr="00832148" w:rsidRDefault="00CC71E4">
      <w:pPr>
        <w:rPr>
          <w:rFonts w:ascii="Arial" w:hAnsi="Arial" w:cs="Arial"/>
          <w:lang w:val="es-US"/>
        </w:rPr>
      </w:pPr>
      <w:r w:rsidRPr="00832148">
        <w:rPr>
          <w:rFonts w:ascii="Arial" w:hAnsi="Arial" w:cs="Arial"/>
          <w:lang w:val="es-US"/>
        </w:rPr>
        <w:t>Desde un navegador web</w:t>
      </w:r>
      <w:r w:rsidR="00377F09" w:rsidRPr="00832148">
        <w:rPr>
          <w:rFonts w:ascii="Arial" w:hAnsi="Arial" w:cs="Arial"/>
          <w:lang w:val="es-US"/>
        </w:rPr>
        <w:t>, acceder a:</w:t>
      </w:r>
      <w:r w:rsidR="00377F09" w:rsidRPr="00832148">
        <w:rPr>
          <w:rFonts w:ascii="Arial" w:hAnsi="Arial" w:cs="Arial"/>
          <w:lang w:val="es-US"/>
        </w:rPr>
        <w:br/>
        <w:t>http://localhost:5601</w:t>
      </w:r>
      <w:r w:rsidR="00377F09" w:rsidRPr="00832148">
        <w:rPr>
          <w:rFonts w:ascii="Arial" w:hAnsi="Arial" w:cs="Arial"/>
          <w:lang w:val="es-US"/>
        </w:rPr>
        <w:br/>
      </w:r>
    </w:p>
    <w:p w14:paraId="3B833B95" w14:textId="77777777" w:rsidR="00377F09" w:rsidRPr="00D66AF1" w:rsidRDefault="00377F09">
      <w:pPr>
        <w:rPr>
          <w:rFonts w:ascii="Arial" w:hAnsi="Arial" w:cs="Arial"/>
        </w:rPr>
      </w:pPr>
      <w:r w:rsidRPr="00D66AF1">
        <w:rPr>
          <w:rFonts w:ascii="Arial" w:hAnsi="Arial" w:cs="Arial"/>
          <w:noProof/>
          <w:lang w:val="es-US" w:eastAsia="es-US"/>
        </w:rPr>
        <w:lastRenderedPageBreak/>
        <w:drawing>
          <wp:inline distT="0" distB="0" distL="0" distR="0" wp14:anchorId="7556EF77" wp14:editId="232D9122">
            <wp:extent cx="5486400" cy="2842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98EC" w14:textId="77777777" w:rsidR="0032640D" w:rsidRPr="00832148" w:rsidRDefault="00377F09">
      <w:pPr>
        <w:pStyle w:val="Ttulo1"/>
        <w:rPr>
          <w:rFonts w:ascii="Arial" w:hAnsi="Arial" w:cs="Arial"/>
          <w:color w:val="auto"/>
          <w:lang w:val="es-US"/>
        </w:rPr>
      </w:pPr>
      <w:r w:rsidRPr="00832148">
        <w:rPr>
          <w:rFonts w:ascii="Arial" w:hAnsi="Arial" w:cs="Arial"/>
          <w:color w:val="auto"/>
          <w:lang w:val="es-US"/>
        </w:rPr>
        <w:t>8</w:t>
      </w:r>
      <w:r w:rsidR="00CC71E4" w:rsidRPr="00832148">
        <w:rPr>
          <w:rFonts w:ascii="Arial" w:hAnsi="Arial" w:cs="Arial"/>
          <w:color w:val="auto"/>
          <w:lang w:val="es-US"/>
        </w:rPr>
        <w:t xml:space="preserve">. Comandos </w:t>
      </w:r>
      <w:proofErr w:type="spellStart"/>
      <w:r w:rsidR="00B818AF" w:rsidRPr="00832148">
        <w:rPr>
          <w:rFonts w:ascii="Arial" w:hAnsi="Arial" w:cs="Arial"/>
          <w:color w:val="auto"/>
          <w:lang w:val="es-US"/>
        </w:rPr>
        <w:t>Docker</w:t>
      </w:r>
      <w:proofErr w:type="spellEnd"/>
    </w:p>
    <w:p w14:paraId="50A46EC0" w14:textId="77777777" w:rsidR="00913E42" w:rsidRPr="00832148" w:rsidRDefault="00CC71E4">
      <w:pPr>
        <w:rPr>
          <w:rFonts w:ascii="Arial" w:hAnsi="Arial" w:cs="Arial"/>
          <w:lang w:val="es-US"/>
        </w:rPr>
      </w:pPr>
      <w:r w:rsidRPr="00832148">
        <w:rPr>
          <w:rFonts w:ascii="Arial" w:hAnsi="Arial" w:cs="Arial"/>
          <w:lang w:val="es-US"/>
        </w:rPr>
        <w:t xml:space="preserve">- </w:t>
      </w:r>
      <w:proofErr w:type="spellStart"/>
      <w:r w:rsidRPr="00832148">
        <w:rPr>
          <w:rFonts w:ascii="Arial" w:hAnsi="Arial" w:cs="Arial"/>
          <w:lang w:val="es-US"/>
        </w:rPr>
        <w:t>docker</w:t>
      </w:r>
      <w:proofErr w:type="spellEnd"/>
      <w:r w:rsidRPr="00832148">
        <w:rPr>
          <w:rFonts w:ascii="Arial" w:hAnsi="Arial" w:cs="Arial"/>
          <w:lang w:val="es-US"/>
        </w:rPr>
        <w:t xml:space="preserve"> </w:t>
      </w:r>
      <w:proofErr w:type="spellStart"/>
      <w:r w:rsidRPr="00832148">
        <w:rPr>
          <w:rFonts w:ascii="Arial" w:hAnsi="Arial" w:cs="Arial"/>
          <w:lang w:val="es-US"/>
        </w:rPr>
        <w:t>ps</w:t>
      </w:r>
      <w:proofErr w:type="spellEnd"/>
      <w:r w:rsidRPr="00832148">
        <w:rPr>
          <w:rFonts w:ascii="Arial" w:hAnsi="Arial" w:cs="Arial"/>
          <w:lang w:val="es-US"/>
        </w:rPr>
        <w:t xml:space="preserve"> → Lista los contenedores activos</w:t>
      </w:r>
      <w:r w:rsidRPr="00832148">
        <w:rPr>
          <w:rFonts w:ascii="Arial" w:hAnsi="Arial" w:cs="Arial"/>
          <w:lang w:val="es-US"/>
        </w:rPr>
        <w:br/>
        <w:t xml:space="preserve">- </w:t>
      </w:r>
      <w:proofErr w:type="spellStart"/>
      <w:r w:rsidRPr="00832148">
        <w:rPr>
          <w:rFonts w:ascii="Arial" w:hAnsi="Arial" w:cs="Arial"/>
          <w:lang w:val="es-US"/>
        </w:rPr>
        <w:t>docker</w:t>
      </w:r>
      <w:proofErr w:type="spellEnd"/>
      <w:r w:rsidRPr="00832148">
        <w:rPr>
          <w:rFonts w:ascii="Arial" w:hAnsi="Arial" w:cs="Arial"/>
          <w:lang w:val="es-US"/>
        </w:rPr>
        <w:t xml:space="preserve"> </w:t>
      </w:r>
      <w:proofErr w:type="spellStart"/>
      <w:r w:rsidRPr="00832148">
        <w:rPr>
          <w:rFonts w:ascii="Arial" w:hAnsi="Arial" w:cs="Arial"/>
          <w:lang w:val="es-US"/>
        </w:rPr>
        <w:t>compose</w:t>
      </w:r>
      <w:proofErr w:type="spellEnd"/>
      <w:r w:rsidRPr="00832148">
        <w:rPr>
          <w:rFonts w:ascii="Arial" w:hAnsi="Arial" w:cs="Arial"/>
          <w:lang w:val="es-US"/>
        </w:rPr>
        <w:t xml:space="preserve"> up -d → Inicia los servicios en segundo plano</w:t>
      </w:r>
      <w:r w:rsidRPr="00832148">
        <w:rPr>
          <w:rFonts w:ascii="Arial" w:hAnsi="Arial" w:cs="Arial"/>
          <w:lang w:val="es-US"/>
        </w:rPr>
        <w:br/>
        <w:t xml:space="preserve">- </w:t>
      </w:r>
      <w:proofErr w:type="spellStart"/>
      <w:r w:rsidRPr="00832148">
        <w:rPr>
          <w:rFonts w:ascii="Arial" w:hAnsi="Arial" w:cs="Arial"/>
          <w:lang w:val="es-US"/>
        </w:rPr>
        <w:t>docker</w:t>
      </w:r>
      <w:proofErr w:type="spellEnd"/>
      <w:r w:rsidRPr="00832148">
        <w:rPr>
          <w:rFonts w:ascii="Arial" w:hAnsi="Arial" w:cs="Arial"/>
          <w:lang w:val="es-US"/>
        </w:rPr>
        <w:t xml:space="preserve"> </w:t>
      </w:r>
      <w:proofErr w:type="spellStart"/>
      <w:r w:rsidRPr="00832148">
        <w:rPr>
          <w:rFonts w:ascii="Arial" w:hAnsi="Arial" w:cs="Arial"/>
          <w:lang w:val="es-US"/>
        </w:rPr>
        <w:t>compose</w:t>
      </w:r>
      <w:proofErr w:type="spellEnd"/>
      <w:r w:rsidRPr="00832148">
        <w:rPr>
          <w:rFonts w:ascii="Arial" w:hAnsi="Arial" w:cs="Arial"/>
          <w:lang w:val="es-US"/>
        </w:rPr>
        <w:t xml:space="preserve"> </w:t>
      </w:r>
      <w:proofErr w:type="spellStart"/>
      <w:r w:rsidRPr="00832148">
        <w:rPr>
          <w:rFonts w:ascii="Arial" w:hAnsi="Arial" w:cs="Arial"/>
          <w:lang w:val="es-US"/>
        </w:rPr>
        <w:t>down</w:t>
      </w:r>
      <w:proofErr w:type="spellEnd"/>
      <w:r w:rsidRPr="00832148">
        <w:rPr>
          <w:rFonts w:ascii="Arial" w:hAnsi="Arial" w:cs="Arial"/>
          <w:lang w:val="es-US"/>
        </w:rPr>
        <w:t xml:space="preserve"> → Apaga los servicios</w:t>
      </w:r>
      <w:r w:rsidRPr="00832148">
        <w:rPr>
          <w:rFonts w:ascii="Arial" w:hAnsi="Arial" w:cs="Arial"/>
          <w:lang w:val="es-US"/>
        </w:rPr>
        <w:br/>
        <w:t xml:space="preserve">- </w:t>
      </w:r>
      <w:proofErr w:type="spellStart"/>
      <w:r w:rsidRPr="00832148">
        <w:rPr>
          <w:rFonts w:ascii="Arial" w:hAnsi="Arial" w:cs="Arial"/>
          <w:lang w:val="es-US"/>
        </w:rPr>
        <w:t>docker</w:t>
      </w:r>
      <w:proofErr w:type="spellEnd"/>
      <w:r w:rsidRPr="00832148">
        <w:rPr>
          <w:rFonts w:ascii="Arial" w:hAnsi="Arial" w:cs="Arial"/>
          <w:lang w:val="es-US"/>
        </w:rPr>
        <w:t xml:space="preserve"> </w:t>
      </w:r>
      <w:proofErr w:type="spellStart"/>
      <w:r w:rsidRPr="00832148">
        <w:rPr>
          <w:rFonts w:ascii="Arial" w:hAnsi="Arial" w:cs="Arial"/>
          <w:lang w:val="es-US"/>
        </w:rPr>
        <w:t>logs</w:t>
      </w:r>
      <w:proofErr w:type="spellEnd"/>
      <w:r w:rsidRPr="00832148">
        <w:rPr>
          <w:rFonts w:ascii="Arial" w:hAnsi="Arial" w:cs="Arial"/>
          <w:lang w:val="es-US"/>
        </w:rPr>
        <w:t xml:space="preserve"> &lt;</w:t>
      </w:r>
      <w:proofErr w:type="spellStart"/>
      <w:r w:rsidR="00913E42" w:rsidRPr="00832148">
        <w:rPr>
          <w:rFonts w:ascii="Arial" w:hAnsi="Arial" w:cs="Arial"/>
          <w:lang w:val="es-US"/>
        </w:rPr>
        <w:t>logstash</w:t>
      </w:r>
      <w:proofErr w:type="spellEnd"/>
      <w:r w:rsidRPr="00832148">
        <w:rPr>
          <w:rFonts w:ascii="Arial" w:hAnsi="Arial" w:cs="Arial"/>
          <w:lang w:val="es-US"/>
        </w:rPr>
        <w:t xml:space="preserve">&gt; → Ver </w:t>
      </w:r>
      <w:proofErr w:type="spellStart"/>
      <w:r w:rsidRPr="00832148">
        <w:rPr>
          <w:rFonts w:ascii="Arial" w:hAnsi="Arial" w:cs="Arial"/>
          <w:lang w:val="es-US"/>
        </w:rPr>
        <w:t>logs</w:t>
      </w:r>
      <w:proofErr w:type="spellEnd"/>
      <w:r w:rsidRPr="00832148">
        <w:rPr>
          <w:rFonts w:ascii="Arial" w:hAnsi="Arial" w:cs="Arial"/>
          <w:lang w:val="es-US"/>
        </w:rPr>
        <w:t xml:space="preserve"> de un contenedor</w:t>
      </w:r>
    </w:p>
    <w:p w14:paraId="4F398D7F" w14:textId="77777777" w:rsidR="0032640D" w:rsidRDefault="00CC71E4">
      <w:pPr>
        <w:rPr>
          <w:rFonts w:ascii="Arial" w:hAnsi="Arial" w:cs="Arial"/>
        </w:rPr>
      </w:pPr>
      <w:r w:rsidRPr="00832148">
        <w:rPr>
          <w:rFonts w:ascii="Arial" w:hAnsi="Arial" w:cs="Arial"/>
          <w:lang w:val="es-US"/>
        </w:rPr>
        <w:br/>
      </w:r>
      <w:r w:rsidR="00D66AF1" w:rsidRPr="00D66AF1">
        <w:rPr>
          <w:rFonts w:ascii="Arial" w:hAnsi="Arial" w:cs="Arial"/>
          <w:noProof/>
          <w:lang w:val="es-US" w:eastAsia="es-US"/>
        </w:rPr>
        <w:drawing>
          <wp:inline distT="0" distB="0" distL="0" distR="0" wp14:anchorId="26258438" wp14:editId="084E1B09">
            <wp:extent cx="5486400" cy="27171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217E" w14:textId="77777777" w:rsidR="00284636" w:rsidRDefault="00284636">
      <w:pPr>
        <w:rPr>
          <w:rFonts w:ascii="Arial" w:hAnsi="Arial" w:cs="Arial"/>
        </w:rPr>
      </w:pPr>
      <w:r w:rsidRPr="00284636">
        <w:rPr>
          <w:rFonts w:ascii="Arial" w:hAnsi="Arial" w:cs="Arial"/>
          <w:noProof/>
          <w:lang w:val="es-US" w:eastAsia="es-US"/>
        </w:rPr>
        <w:lastRenderedPageBreak/>
        <w:drawing>
          <wp:inline distT="0" distB="0" distL="0" distR="0" wp14:anchorId="376FCEB5" wp14:editId="5759D68F">
            <wp:extent cx="3791479" cy="169568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CF3E" w14:textId="77777777" w:rsidR="00284636" w:rsidRDefault="00284636">
      <w:pPr>
        <w:rPr>
          <w:rFonts w:ascii="Arial" w:hAnsi="Arial" w:cs="Arial"/>
        </w:rPr>
      </w:pPr>
    </w:p>
    <w:p w14:paraId="5A6E49B9" w14:textId="77777777" w:rsidR="00284636" w:rsidRDefault="00284636">
      <w:pPr>
        <w:rPr>
          <w:rFonts w:ascii="Arial" w:hAnsi="Arial" w:cs="Arial"/>
        </w:rPr>
      </w:pPr>
      <w:r w:rsidRPr="00284636">
        <w:rPr>
          <w:rFonts w:ascii="Arial" w:hAnsi="Arial" w:cs="Arial"/>
          <w:noProof/>
          <w:lang w:val="es-US" w:eastAsia="es-US"/>
        </w:rPr>
        <w:drawing>
          <wp:inline distT="0" distB="0" distL="0" distR="0" wp14:anchorId="2C891FDD" wp14:editId="23983B0D">
            <wp:extent cx="5486400" cy="34397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33FE" w14:textId="77777777" w:rsidR="00284636" w:rsidRDefault="00284636">
      <w:pPr>
        <w:rPr>
          <w:rFonts w:ascii="Arial" w:hAnsi="Arial" w:cs="Arial"/>
        </w:rPr>
      </w:pPr>
      <w:r w:rsidRPr="00284636">
        <w:rPr>
          <w:rFonts w:ascii="Arial" w:hAnsi="Arial" w:cs="Arial"/>
          <w:noProof/>
          <w:lang w:val="es-US" w:eastAsia="es-US"/>
        </w:rPr>
        <w:lastRenderedPageBreak/>
        <w:drawing>
          <wp:inline distT="0" distB="0" distL="0" distR="0" wp14:anchorId="221E2C6E" wp14:editId="7A9B2F1B">
            <wp:extent cx="5486400" cy="34372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5CA" w14:textId="77777777" w:rsidR="000B05C1" w:rsidRDefault="000B05C1">
      <w:pPr>
        <w:rPr>
          <w:rFonts w:ascii="Arial" w:hAnsi="Arial" w:cs="Arial"/>
        </w:rPr>
      </w:pPr>
      <w:r w:rsidRPr="000B05C1">
        <w:rPr>
          <w:rFonts w:ascii="Arial" w:hAnsi="Arial" w:cs="Arial"/>
          <w:noProof/>
          <w:lang w:val="es-US" w:eastAsia="es-US"/>
        </w:rPr>
        <w:drawing>
          <wp:inline distT="0" distB="0" distL="0" distR="0" wp14:anchorId="2E6B1306" wp14:editId="5CC59C87">
            <wp:extent cx="5486400" cy="4044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9383" w14:textId="77777777" w:rsidR="000B05C1" w:rsidRPr="00D66AF1" w:rsidRDefault="000B05C1">
      <w:pPr>
        <w:rPr>
          <w:rFonts w:ascii="Arial" w:hAnsi="Arial" w:cs="Arial"/>
        </w:rPr>
      </w:pPr>
      <w:r w:rsidRPr="000B05C1">
        <w:rPr>
          <w:rFonts w:ascii="Arial" w:hAnsi="Arial" w:cs="Arial"/>
          <w:noProof/>
          <w:lang w:val="es-US" w:eastAsia="es-US"/>
        </w:rPr>
        <w:drawing>
          <wp:inline distT="0" distB="0" distL="0" distR="0" wp14:anchorId="2412CE99" wp14:editId="008C781C">
            <wp:extent cx="5486400" cy="8940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5C1" w:rsidRPr="00D66A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NEC Marlon Tomala" w:date="2025-09-23T15:45:00Z" w:initials="IMT">
    <w:p w14:paraId="1978B53C" w14:textId="77777777" w:rsidR="00832148" w:rsidRPr="00832148" w:rsidRDefault="00832148">
      <w:pPr>
        <w:pStyle w:val="Textocomentario"/>
        <w:rPr>
          <w:lang w:val="es-US"/>
        </w:rPr>
      </w:pPr>
      <w:r>
        <w:rPr>
          <w:rStyle w:val="Refdecomentario"/>
        </w:rPr>
        <w:annotationRef/>
      </w:r>
      <w:r w:rsidRPr="00832148">
        <w:rPr>
          <w:lang w:val="es-US"/>
        </w:rPr>
        <w:t xml:space="preserve">Ahí se debe cambiar el tipo de usuario, no es </w:t>
      </w:r>
      <w:r>
        <w:rPr>
          <w:lang w:val="es-US"/>
        </w:rPr>
        <w:t>buena práctica usar el user root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78B53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EC Marlon Tomala">
    <w15:presenceInfo w15:providerId="AD" w15:userId="S-1-5-21-2104427130-577111786-1249176396-611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05C1"/>
    <w:rsid w:val="0015074B"/>
    <w:rsid w:val="00284636"/>
    <w:rsid w:val="0029639D"/>
    <w:rsid w:val="0032640D"/>
    <w:rsid w:val="00326F90"/>
    <w:rsid w:val="00377F09"/>
    <w:rsid w:val="00832148"/>
    <w:rsid w:val="00913E42"/>
    <w:rsid w:val="00A07EF6"/>
    <w:rsid w:val="00AA1D8D"/>
    <w:rsid w:val="00B47730"/>
    <w:rsid w:val="00B818AF"/>
    <w:rsid w:val="00CB0664"/>
    <w:rsid w:val="00CC71E4"/>
    <w:rsid w:val="00D66A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671F6"/>
  <w14:defaultImageDpi w14:val="300"/>
  <w15:docId w15:val="{D5F222A9-D381-410B-8048-D8D0EB06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3214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214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214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214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214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2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1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B3AD79-DF25-4636-BF1E-476227C5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6</Pages>
  <Words>471</Words>
  <Characters>2596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3061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INEC Marlon Tomala</cp:lastModifiedBy>
  <cp:revision>3</cp:revision>
  <dcterms:created xsi:type="dcterms:W3CDTF">2025-09-10T20:53:00Z</dcterms:created>
  <dcterms:modified xsi:type="dcterms:W3CDTF">2025-09-24T15:40:00Z</dcterms:modified>
  <cp:category/>
</cp:coreProperties>
</file>